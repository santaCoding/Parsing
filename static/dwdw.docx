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</w:p>
    <w:p>
      <w:r>
        <w:t>Some text</w:t>
      </w:r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 Bold" w:hAnsi="Arial Bold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