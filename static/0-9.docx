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000</w:t>
      </w:r>
    </w:p>
    <w:p>
      <w:pPr>
        <w:pStyle w:val="Heading5"/>
      </w:pPr>
      <w:r>
        <w:t>From Longman Dictionary of Contemporary English</w:t>
      </w:r>
    </w:p>
    <w:p>
      <w:pPr>
        <w:pStyle w:val="Heading3"/>
      </w:pPr>
      <w:r>
        <w:t>000</w:t>
      </w:r>
    </w:p>
    <w:p>
      <w:pPr>
        <w:pStyle w:val="Heading4"/>
      </w:pPr>
      <w:r>
        <w:t xml:space="preserve"> /ˈtrɪpəl /</w:t>
      </w:r>
    </w:p>
    <w:p>
      <w:pPr>
        <w:pStyle w:val="Heading4"/>
      </w:pPr>
      <w:r>
        <w:t xml:space="preserve"> number</w:t>
      </w:r>
    </w:p>
    <w:p>
      <w:r>
        <w:t xml:space="preserve">the telephone number you use in Australia to call the police, the fire service, or an ambulance in an emergency </w:t>
      </w:r>
    </w:p>
    <w:p>
      <w:r>
        <w:br/>
        <w:br/>
      </w:r>
    </w:p>
    <w:p>
      <w:pPr>
        <w:pStyle w:val="Title"/>
      </w:pPr>
      <w:r>
        <w:t>1</w:t>
      </w:r>
    </w:p>
    <w:p>
      <w:pPr>
        <w:pStyle w:val="Heading5"/>
      </w:pPr>
      <w:r>
        <w:t>From Longman Dictionary of Contemporary English</w:t>
      </w:r>
    </w:p>
    <w:p>
      <w:pPr>
        <w:pStyle w:val="Heading3"/>
      </w:pPr>
      <w:r>
        <w:t>1</w:t>
      </w:r>
    </w:p>
    <w:p>
      <w:pPr>
        <w:pStyle w:val="Heading4"/>
      </w:pPr>
      <w:r>
        <w:t xml:space="preserve"> </w:t>
      </w:r>
    </w:p>
    <w:p>
      <w:r>
        <w:t>used in text messages instead of ‘one’, for example SUM1 (= someone)</w:t>
      </w:r>
    </w:p>
    <w:p>
      <w:r>
        <w:br/>
        <w:br/>
      </w:r>
    </w:p>
    <w:p>
      <w:pPr>
        <w:pStyle w:val="Title"/>
      </w:pPr>
      <w:r>
        <w:t>$100/50 cents etc a clip</w:t>
      </w:r>
    </w:p>
    <w:p>
      <w:pPr>
        <w:pStyle w:val="Heading5"/>
      </w:pPr>
      <w:r>
        <w:t>From Longman Dictionary of Contemporary English</w:t>
      </w:r>
    </w:p>
    <w:p>
      <w:pPr>
        <w:pStyle w:val="Heading3"/>
      </w:pPr>
      <w:r>
        <w:t>$100/50 cents etc a clip</w:t>
      </w:r>
    </w:p>
    <w:p>
      <w:r>
        <w:t xml:space="preserve"> if things cost $100,50 cents etc a clip, they cost that amount of money each</w:t>
      </w:r>
    </w:p>
    <w:p>
      <w:r>
        <w:br/>
        <w:br/>
      </w:r>
    </w:p>
    <w:p>
      <w:pPr>
        <w:pStyle w:val="Title"/>
      </w:pPr>
      <w:r>
        <w:t>Psychology 101/Economics 101 etc</w:t>
      </w:r>
    </w:p>
    <w:p>
      <w:pPr>
        <w:pStyle w:val="Heading5"/>
      </w:pPr>
      <w:r>
        <w:t>From Longman Dictionary of Contemporary English</w:t>
      </w:r>
    </w:p>
    <w:p>
      <w:pPr>
        <w:pStyle w:val="Heading3"/>
      </w:pPr>
      <w:r>
        <w:t>Psychology 101/Economics 101 etc</w:t>
      </w:r>
      <w:r>
        <w:rPr>
          <w:color w:val="FF0000"/>
        </w:rPr>
      </w:r>
    </w:p>
    <w:p>
      <w:r>
        <w:t xml:space="preserve"> a course that teaches you the most basic things about a subject </w:t>
      </w:r>
    </w:p>
    <w:p>
      <w:r>
        <w:br/>
        <w:br/>
      </w:r>
    </w:p>
    <w:p>
      <w:pPr>
        <w:pStyle w:val="Title"/>
      </w:pPr>
      <w:r>
        <w:t>that’s/it’s Psychology 101/Marketing 101 etc</w:t>
      </w:r>
    </w:p>
    <w:p>
      <w:pPr>
        <w:pStyle w:val="Heading5"/>
      </w:pPr>
      <w:r>
        <w:t>From Longman Dictionary of Contemporary English</w:t>
      </w:r>
    </w:p>
    <w:p>
      <w:pPr>
        <w:pStyle w:val="Heading3"/>
      </w:pPr>
      <w:r>
        <w:t>that’s/it’s Psychology 101/Marketing 101 etc</w:t>
      </w:r>
      <w:r>
        <w:rPr>
          <w:color w:val="FF0000"/>
        </w:rPr>
      </w:r>
    </w:p>
    <w:p>
      <w:r>
        <w:t xml:space="preserve"> used to say that a piece of knowledge relating to something is very simple and basic</w:t>
      </w:r>
    </w:p>
    <w:p>
      <w:r>
        <w:br/>
        <w:br/>
      </w:r>
    </w:p>
    <w:p>
      <w:pPr>
        <w:pStyle w:val="Title"/>
      </w:pPr>
      <w:r>
        <w:t>1066</w:t>
      </w:r>
    </w:p>
    <w:p>
      <w:pPr>
        <w:pStyle w:val="Heading5"/>
      </w:pPr>
      <w:r>
        <w:t>From Longman Dictionary of Contemporary English</w:t>
      </w:r>
    </w:p>
    <w:p>
      <w:pPr>
        <w:pStyle w:val="Heading3"/>
      </w:pPr>
      <w:r>
        <w:t>1066</w:t>
      </w:r>
    </w:p>
    <w:p>
      <w:pPr>
        <w:pStyle w:val="Heading4"/>
      </w:pPr>
      <w:r>
        <w:t xml:space="preserve"> /ˌten sɪksti ˈsɪks/</w:t>
      </w:r>
    </w:p>
    <w:p>
      <w:r>
        <w:t>the year 1066, the year of the Battle of Hastings and the Norman Conquest of Britain. This is a date known by most schoolchildren in the UK.</w:t>
      </w:r>
    </w:p>
    <w:p>
      <w:r>
        <w:br/>
        <w:br/>
      </w:r>
    </w:p>
    <w:p>
      <w:pPr>
        <w:pStyle w:val="Title"/>
      </w:pPr>
      <w:r>
        <w:t>1066 And All That</w:t>
      </w:r>
    </w:p>
    <w:p>
      <w:pPr>
        <w:pStyle w:val="Heading5"/>
      </w:pPr>
      <w:r>
        <w:t>From Longman Dictionary of Contemporary English</w:t>
      </w:r>
    </w:p>
    <w:p>
      <w:pPr>
        <w:pStyle w:val="Heading3"/>
      </w:pPr>
      <w:r>
        <w:t>1066 And All That</w:t>
      </w:r>
    </w:p>
    <w:p>
      <w:pPr>
        <w:pStyle w:val="Heading4"/>
      </w:pPr>
      <w:r>
        <w:t xml:space="preserve"> /ˌten sɪksti ˈsɪks ənd ɔːl ˌðæt $ -ɒəl-/</w:t>
      </w:r>
    </w:p>
    <w:p>
      <w:r>
        <w:t>(1930) a humorous book about British history written by R. I. Yeatman and W. C. Sellar. The writers claim that there are only two dates in British history which all British people remember: the arrival of Julius Caesar in Britain in 55BC, and the Battle of Hastings in 1066.</w:t>
      </w:r>
    </w:p>
    <w:p>
      <w:r>
        <w:br/>
        <w:br/>
      </w:r>
    </w:p>
    <w:p>
      <w:pPr>
        <w:pStyle w:val="Title"/>
      </w:pPr>
      <w:r>
        <w:t>12</w:t>
      </w:r>
    </w:p>
    <w:p>
      <w:pPr>
        <w:pStyle w:val="Heading5"/>
      </w:pPr>
      <w:r>
        <w:t>From Longman Dictionary of Contemporary English</w:t>
      </w:r>
    </w:p>
    <w:p>
      <w:pPr>
        <w:pStyle w:val="Heading3"/>
      </w:pPr>
      <w:r>
        <w:t>12</w:t>
      </w:r>
    </w:p>
    <w:p>
      <w:pPr>
        <w:pStyle w:val="Heading4"/>
      </w:pPr>
      <w:r>
        <w:t xml:space="preserve"> /twelv/</w:t>
      </w:r>
    </w:p>
    <w:p>
      <w:pPr>
        <w:pStyle w:val="Heading4"/>
      </w:pPr>
      <w:r>
        <w:t xml:space="preserve"> noun</w:t>
      </w:r>
    </w:p>
    <w:p>
      <w:r>
        <w:t xml:space="preserve">used in Britain to describe a film which only people aged 12 or over are allowed to see </w:t>
      </w:r>
    </w:p>
    <w:p>
      <w:r>
        <w:br/>
        <w:br/>
      </w:r>
    </w:p>
    <w:p>
      <w:pPr>
        <w:pStyle w:val="Title"/>
      </w:pPr>
      <w:r>
        <w:t>1300/1530/1805 etc hours</w:t>
      </w:r>
    </w:p>
    <w:p>
      <w:pPr>
        <w:pStyle w:val="Heading5"/>
      </w:pPr>
      <w:r>
        <w:t>From Longman Dictionary of Contemporary English</w:t>
      </w:r>
    </w:p>
    <w:p>
      <w:pPr>
        <w:pStyle w:val="Heading3"/>
      </w:pPr>
      <w:r>
        <w:t>1300/1530/1805 etc hours</w:t>
      </w:r>
    </w:p>
    <w:p>
      <w:r>
        <w:t>used to give the time in official or military reports and orders</w:t>
      </w:r>
    </w:p>
    <w:p>
      <w:r>
        <w:br/>
        <w:br/>
      </w:r>
    </w:p>
    <w:p>
      <w:pPr>
        <w:pStyle w:val="Title"/>
      </w:pPr>
      <w:r>
        <w:t>1471</w:t>
      </w:r>
    </w:p>
    <w:p>
      <w:pPr>
        <w:pStyle w:val="Heading5"/>
      </w:pPr>
      <w:r>
        <w:t>From Longman Dictionary of Contemporary English</w:t>
      </w:r>
    </w:p>
    <w:p>
      <w:pPr>
        <w:pStyle w:val="Heading3"/>
      </w:pPr>
      <w:r>
        <w:t>1471</w:t>
      </w:r>
    </w:p>
    <w:p>
      <w:pPr>
        <w:pStyle w:val="Heading4"/>
      </w:pPr>
      <w:r>
        <w:t xml:space="preserve"> /ˌwʌn fɔː ˌsevən ˈwʌn $ -fɔːr-/</w:t>
      </w:r>
    </w:p>
    <w:p>
      <w:pPr>
        <w:pStyle w:val="Heading4"/>
      </w:pPr>
      <w:r>
        <w:t xml:space="preserve"> number</w:t>
      </w:r>
    </w:p>
    <w:p>
      <w:r>
        <w:t xml:space="preserve">the telephone number you use in Britain to find out the telephone number of the person who most recently called you, and the time when they made the call </w:t>
      </w:r>
    </w:p>
    <w:p>
      <w:r>
        <w:br/>
        <w:br/>
      </w:r>
    </w:p>
    <w:p>
      <w:pPr>
        <w:pStyle w:val="Title"/>
      </w:pPr>
      <w:r>
        <w:t>15</w:t>
      </w:r>
    </w:p>
    <w:p>
      <w:pPr>
        <w:pStyle w:val="Heading5"/>
      </w:pPr>
      <w:r>
        <w:t>From Longman Dictionary of Contemporary English</w:t>
      </w:r>
    </w:p>
    <w:p>
      <w:pPr>
        <w:pStyle w:val="Heading3"/>
      </w:pPr>
      <w:r>
        <w:t>15</w:t>
      </w:r>
    </w:p>
    <w:p>
      <w:pPr>
        <w:pStyle w:val="Heading4"/>
      </w:pPr>
      <w:r>
        <w:t xml:space="preserve"> /ˌfɪfˈtiːn◂/</w:t>
      </w:r>
    </w:p>
    <w:p>
      <w:pPr>
        <w:pStyle w:val="Heading4"/>
      </w:pPr>
      <w:r>
        <w:t xml:space="preserve"> noun</w:t>
      </w:r>
    </w:p>
    <w:p>
      <w:r>
        <w:t>used in Britain to describe a film which only people aged 15 or over are allowed to see</w:t>
      </w:r>
    </w:p>
    <w:p>
      <w:r>
        <w:br/>
        <w:br/>
      </w:r>
    </w:p>
    <w:p>
      <w:pPr>
        <w:pStyle w:val="Title"/>
      </w:pPr>
      <w:r>
        <w:t>18</w:t>
      </w:r>
    </w:p>
    <w:p>
      <w:pPr>
        <w:pStyle w:val="Heading5"/>
      </w:pPr>
      <w:r>
        <w:t>From Longman Dictionary of Contemporary English</w:t>
      </w:r>
    </w:p>
    <w:p>
      <w:pPr>
        <w:pStyle w:val="Heading3"/>
      </w:pPr>
      <w:r>
        <w:t>18</w:t>
      </w:r>
    </w:p>
    <w:p>
      <w:r>
        <w:t>in the UK, a film that has been accepted as suitable only for people aged 18 and older. Films that have an 18 certificate  usually contain a lot of sex or violence. In the US system, films like this have the letter X.</w:t>
      </w:r>
    </w:p>
    <w:p>
      <w:r>
        <w:br/>
        <w:br/>
      </w:r>
    </w:p>
    <w:p>
      <w:pPr>
        <w:pStyle w:val="Title"/>
      </w:pPr>
      <w:r>
        <w:t>18–30 holidays</w:t>
      </w:r>
    </w:p>
    <w:p>
      <w:pPr>
        <w:pStyle w:val="Heading5"/>
      </w:pPr>
      <w:r>
        <w:t>From Longman Dictionary of Contemporary English</w:t>
      </w:r>
    </w:p>
    <w:p>
      <w:pPr>
        <w:pStyle w:val="Heading3"/>
      </w:pPr>
      <w:r>
        <w:t>18–30 hol·i·days</w:t>
      </w:r>
    </w:p>
    <w:p>
      <w:pPr>
        <w:pStyle w:val="Heading4"/>
      </w:pPr>
      <w:r>
        <w:t xml:space="preserve"> /ˌeɪtiːn ˈθɜːti ˌhɒlədiz $ -ˈθɜːrti ˌhɑːlədeɪz/</w:t>
      </w:r>
    </w:p>
    <w:p>
      <w:r>
        <w:t>group holidays for people between the ages of 18 and 30, especially people who are not married. For some people, this type of holiday has a bad reputation. They think that the young people who go on 18–30 holidays behave badly by drinking too much alcohol and having sex.</w:t>
      </w:r>
    </w:p>
    <w:p>
      <w:r>
        <w:br/>
        <w:br/>
      </w:r>
    </w:p>
    <w:p>
      <w:pPr>
        <w:pStyle w:val="Title"/>
      </w:pPr>
      <w:r>
        <w:t>18-wheeler</w:t>
      </w:r>
    </w:p>
    <w:p>
      <w:pPr>
        <w:pStyle w:val="Heading5"/>
      </w:pPr>
      <w:r>
        <w:t>From Longman Dictionary of Contemporary English</w:t>
      </w:r>
    </w:p>
    <w:p>
      <w:pPr>
        <w:pStyle w:val="Heading3"/>
      </w:pPr>
      <w:r>
        <w:t>18-wheel·er</w:t>
      </w:r>
    </w:p>
    <w:p>
      <w:pPr>
        <w:pStyle w:val="Heading4"/>
      </w:pPr>
      <w:r>
        <w:t xml:space="preserve"> /ˌeɪtiːn ˈwiːlə $ -ər/</w:t>
      </w:r>
    </w:p>
    <w:p>
      <w:pPr>
        <w:pStyle w:val="Heading4"/>
      </w:pPr>
      <w:r>
        <w:t xml:space="preserve"> noun</w:t>
      </w:r>
    </w:p>
    <w:p>
      <w:r>
        <w:t>a very large truck (=vehicle that carries goods on roads)  which has 18 wheels, used especially for moving goods over long distances</w:t>
      </w:r>
    </w:p>
    <w:p>
      <w:r>
        <w:br/>
        <w:br/>
      </w:r>
    </w:p>
    <w:p>
      <w:pPr>
        <w:pStyle w:val="Title"/>
      </w:pPr>
      <w:r>
        <w:t>do a 180</w:t>
      </w:r>
    </w:p>
    <w:p>
      <w:pPr>
        <w:pStyle w:val="Heading5"/>
      </w:pPr>
      <w:r>
        <w:t>From Longman Dictionary of Contemporary English</w:t>
      </w:r>
    </w:p>
    <w:p>
      <w:pPr>
        <w:pStyle w:val="Heading3"/>
      </w:pPr>
      <w:r>
        <w:t>do a 180</w:t>
      </w:r>
      <w:r>
        <w:rPr>
          <w:color w:val="FF0000"/>
        </w:rPr>
      </w:r>
    </w:p>
    <w:p>
      <w:r>
        <w:t>to turn around so that you are then facing in the opposite direction, for example on a bicycle or a skateboard</w:t>
      </w:r>
    </w:p>
    <w:p>
      <w:r>
        <w:br/>
        <w:br/>
      </w:r>
    </w:p>
    <w:p>
      <w:pPr>
        <w:pStyle w:val="Title"/>
      </w:pPr>
      <w:r>
        <w:t>2</w:t>
      </w:r>
    </w:p>
    <w:p>
      <w:pPr>
        <w:pStyle w:val="Heading5"/>
      </w:pPr>
      <w:r>
        <w:t>From Longman Dictionary of Contemporary English</w:t>
      </w:r>
    </w:p>
    <w:p>
      <w:pPr>
        <w:pStyle w:val="Heading3"/>
      </w:pPr>
      <w:r>
        <w:t>2</w:t>
      </w:r>
    </w:p>
    <w:p>
      <w:r>
        <w:t>a way of writing ‘to’ or ‘too’, used especially in emails and text messages</w:t>
      </w:r>
    </w:p>
    <w:p>
      <w:r>
        <w:br/>
        <w:br/>
      </w:r>
    </w:p>
    <w:p>
      <w:pPr>
        <w:pStyle w:val="Title"/>
      </w:pPr>
      <w:r>
        <w:t>2.0</w:t>
      </w:r>
    </w:p>
    <w:p>
      <w:pPr>
        <w:pStyle w:val="Heading5"/>
      </w:pPr>
      <w:r>
        <w:t>From Longman Dictionary of Contemporary English</w:t>
      </w:r>
    </w:p>
    <w:p>
      <w:pPr>
        <w:pStyle w:val="Heading3"/>
      </w:pPr>
      <w:r>
        <w:t>2.0</w:t>
      </w:r>
    </w:p>
    <w:p>
      <w:pPr>
        <w:pStyle w:val="Heading4"/>
      </w:pPr>
      <w:r>
        <w:t xml:space="preserve"> /ˌtuː pɔɪnt ˈəʊ $ -ˈoʊ/</w:t>
      </w:r>
    </w:p>
    <w:p>
      <w:pPr>
        <w:pStyle w:val="Heading4"/>
      </w:pPr>
      <w:r>
        <w:t xml:space="preserve"> adjective</w:t>
      </w:r>
    </w:p>
    <w:p>
      <w:r>
        <w:t>used to refer to a slightly improved or different form of something</w:t>
      </w:r>
    </w:p>
    <w:p>
      <w:r>
        <w:br/>
        <w:br/>
      </w:r>
    </w:p>
    <w:p>
      <w:pPr>
        <w:pStyle w:val="Title"/>
      </w:pPr>
      <w:r>
        <w:t>2.6/3.5 etc litre engine</w:t>
      </w:r>
    </w:p>
    <w:p>
      <w:pPr>
        <w:pStyle w:val="Heading5"/>
      </w:pPr>
      <w:r>
        <w:t>From Longman Dictionary of Contemporary English</w:t>
      </w:r>
    </w:p>
    <w:p>
      <w:pPr>
        <w:pStyle w:val="Heading3"/>
      </w:pPr>
      <w:r>
        <w:t>2.6/3.5 etc litre engine</w:t>
      </w:r>
    </w:p>
    <w:p>
      <w:r>
        <w:t>a measurement that shows the size and power of a vehicle’s engine</w:t>
      </w:r>
    </w:p>
    <w:p>
      <w:r>
        <w:br/>
        <w:br/>
      </w:r>
    </w:p>
    <w:p>
      <w:pPr>
        <w:pStyle w:val="Title"/>
      </w:pPr>
      <w:r>
        <w:t>20-odd/30-odd etc</w:t>
      </w:r>
    </w:p>
    <w:p>
      <w:pPr>
        <w:pStyle w:val="Heading5"/>
      </w:pPr>
      <w:r>
        <w:t>From Longman Dictionary of Contemporary English</w:t>
      </w:r>
    </w:p>
    <w:p>
      <w:pPr>
        <w:pStyle w:val="Heading3"/>
      </w:pPr>
      <w:r>
        <w:t>20-odd/30-odd etc</w:t>
      </w:r>
    </w:p>
    <w:p>
      <w:r>
        <w:t xml:space="preserve"> a little more than 20 etc</w:t>
      </w:r>
    </w:p>
    <w:p>
      <w:r>
        <w:br/>
        <w:br/>
      </w:r>
    </w:p>
    <w:p>
      <w:pPr>
        <w:pStyle w:val="Title"/>
      </w:pPr>
      <w:r>
        <w:t>20/20 vision</w:t>
      </w:r>
    </w:p>
    <w:p>
      <w:pPr>
        <w:pStyle w:val="Heading5"/>
      </w:pPr>
      <w:r>
        <w:t>From Longman Dictionary of Contemporary English</w:t>
      </w:r>
    </w:p>
    <w:p>
      <w:pPr>
        <w:pStyle w:val="Heading3"/>
      </w:pPr>
      <w:r>
        <w:t>20/20 vi·sion</w:t>
      </w:r>
    </w:p>
    <w:p>
      <w:pPr>
        <w:pStyle w:val="Heading4"/>
      </w:pPr>
      <w:r>
        <w:t xml:space="preserve"> /ˌtwenti twenti ˈvɪʒən/</w:t>
      </w:r>
    </w:p>
    <w:p>
      <w:pPr>
        <w:pStyle w:val="Heading4"/>
      </w:pPr>
      <w:r>
        <w:t xml:space="preserve"> noun</w:t>
      </w:r>
    </w:p>
    <w:p>
      <w:r>
        <w:t>the ability to see perfectly without needing to wear glasses</w:t>
      </w:r>
    </w:p>
    <w:p>
      <w:r>
        <w:br/>
        <w:br/>
      </w:r>
    </w:p>
    <w:p>
      <w:pPr>
        <w:pStyle w:val="Title"/>
      </w:pPr>
      <w:r>
        <w:t>20/50 etc summers</w:t>
      </w:r>
    </w:p>
    <w:p>
      <w:pPr>
        <w:pStyle w:val="Heading5"/>
      </w:pPr>
      <w:r>
        <w:t>From Longman Dictionary of Contemporary English</w:t>
      </w:r>
    </w:p>
    <w:p>
      <w:pPr>
        <w:pStyle w:val="Heading3"/>
      </w:pPr>
      <w:r>
        <w:t>20/50 etc summers</w:t>
      </w:r>
    </w:p>
    <w:p>
      <w:r>
        <w:t xml:space="preserve"> 20,50 etc years of age</w:t>
      </w:r>
    </w:p>
    <w:p>
      <w:r>
        <w:br/>
        <w:br/>
      </w:r>
    </w:p>
    <w:p>
      <w:pPr>
        <w:pStyle w:val="Title"/>
      </w:pPr>
      <w:r>
        <w:t>20th Century Fox</w:t>
      </w:r>
    </w:p>
    <w:p>
      <w:pPr>
        <w:pStyle w:val="Heading5"/>
      </w:pPr>
      <w:r>
        <w:t>From Longman Dictionary of Contemporary English</w:t>
      </w:r>
    </w:p>
    <w:p>
      <w:pPr>
        <w:pStyle w:val="Heading3"/>
      </w:pPr>
      <w:r>
        <w:t>20th Cen·tu·ry Fox</w:t>
      </w:r>
    </w:p>
    <w:p>
      <w:pPr>
        <w:pStyle w:val="Heading4"/>
      </w:pPr>
      <w:r>
        <w:t xml:space="preserve"> /ˌtwentiəθ sentʃəri ˈfɒks $ ˈfɑːks/</w:t>
      </w:r>
    </w:p>
    <w:p>
      <w:r>
        <w:t>a US film production company</w:t>
      </w:r>
    </w:p>
    <w:p>
      <w:r>
        <w:br/>
        <w:br/>
      </w:r>
    </w:p>
    <w:p>
      <w:pPr>
        <w:pStyle w:val="Title"/>
      </w:pPr>
      <w:r>
        <w:t>.22</w:t>
      </w:r>
    </w:p>
    <w:p>
      <w:pPr>
        <w:pStyle w:val="Heading5"/>
      </w:pPr>
      <w:r>
        <w:t>From Longman Dictionary of Contemporary English</w:t>
      </w:r>
    </w:p>
    <w:p>
      <w:pPr>
        <w:pStyle w:val="Heading3"/>
      </w:pPr>
      <w:r>
        <w:t>.22</w:t>
      </w:r>
    </w:p>
    <w:p>
      <w:pPr>
        <w:pStyle w:val="Heading4"/>
      </w:pPr>
      <w:r>
        <w:t xml:space="preserve"> /ˌtwenti ˈtuː/</w:t>
      </w:r>
    </w:p>
    <w:p>
      <w:pPr>
        <w:pStyle w:val="Heading4"/>
      </w:pPr>
      <w:r>
        <w:t xml:space="preserve"> noun</w:t>
      </w:r>
    </w:p>
    <w:p>
      <w:r>
        <w:t>a gun that fires small bullets, used for hunting small animals</w:t>
      </w:r>
    </w:p>
    <w:p>
      <w:r>
        <w:br/>
        <w:br/>
      </w:r>
    </w:p>
    <w:p>
      <w:pPr>
        <w:pStyle w:val="Title"/>
      </w:pPr>
      <w:r>
        <w:t>24</w:t>
      </w:r>
    </w:p>
    <w:p>
      <w:pPr>
        <w:pStyle w:val="Heading5"/>
      </w:pPr>
      <w:r>
        <w:t>From Longman Dictionary of Contemporary English</w:t>
      </w:r>
    </w:p>
    <w:p>
      <w:pPr>
        <w:pStyle w:val="Heading3"/>
      </w:pPr>
      <w:r>
        <w:t>24</w:t>
      </w:r>
    </w:p>
    <w:p>
      <w:pPr>
        <w:pStyle w:val="Heading4"/>
      </w:pPr>
      <w:r>
        <w:t xml:space="preserve"> /ˌtwenti ˈfɔː $ -ˈfɔːr/</w:t>
      </w:r>
    </w:p>
    <w:p>
      <w:pPr>
        <w:pStyle w:val="Heading4"/>
      </w:pPr>
      <w:r>
        <w:t xml:space="preserve"> </w:t>
      </w:r>
    </w:p>
    <w:p>
      <w:r>
        <w:t>A US action thriller television series, first broadcast in 2001. The series is about the activities of the fictional US government organization Counter Terrorist Unit (CTU) which tries to protect the country from terrorists. Most of the action takes place in Los Angeles and Washington D.C. The main character, Jack Bauer, is played by Kiefer Sutherland. The action is shown in real time so that each minute of the programmes equals a minute in the lives of the characters. Each season of programmes covers 24 hours. The series has won Emmy and Golden Globe Awards.</w:t>
      </w:r>
    </w:p>
    <w:p>
      <w:r>
        <w:br/>
        <w:br/>
      </w:r>
    </w:p>
    <w:p>
      <w:pPr>
        <w:pStyle w:val="Title"/>
      </w:pPr>
      <w:r>
        <w:t>24 hour clock</w:t>
      </w:r>
    </w:p>
    <w:p>
      <w:pPr>
        <w:pStyle w:val="Heading5"/>
      </w:pPr>
      <w:r>
        <w:t>From Longman Dictionary of Contemporary English</w:t>
      </w:r>
    </w:p>
    <w:p>
      <w:pPr>
        <w:pStyle w:val="Heading3"/>
      </w:pPr>
      <w:r>
        <w:t>24 hour clock</w:t>
      </w:r>
    </w:p>
    <w:p>
      <w:pPr>
        <w:pStyle w:val="Heading4"/>
      </w:pPr>
      <w:r>
        <w:t xml:space="preserve"> /ˌtwenti fɔːr aʊə ˈklɒk $ -aʊər ˈklɑːk/</w:t>
      </w:r>
    </w:p>
    <w:p>
      <w:pPr>
        <w:pStyle w:val="Heading4"/>
      </w:pPr>
      <w:r>
        <w:t xml:space="preserve"> noun</w:t>
      </w:r>
    </w:p>
    <w:p>
      <w:r>
        <w:t>a clock, or a system of telling the time, according to which, for example, one o'clock  in the afternoon is called 1300 hours (pronounced ‘13 hundred hours’)</w:t>
      </w:r>
    </w:p>
    <w:p>
      <w:r>
        <w:br/>
        <w:br/>
      </w:r>
    </w:p>
    <w:p>
      <w:pPr>
        <w:pStyle w:val="Title"/>
      </w:pPr>
      <w:r>
        <w:t>24-7</w:t>
      </w:r>
    </w:p>
    <w:p>
      <w:pPr>
        <w:pStyle w:val="Heading5"/>
      </w:pPr>
      <w:r>
        <w:t>From Longman Dictionary of Contemporary English</w:t>
      </w:r>
    </w:p>
    <w:p>
      <w:pPr>
        <w:pStyle w:val="Heading3"/>
      </w:pPr>
      <w:r>
        <w:t>24-7</w:t>
      </w:r>
    </w:p>
    <w:p>
      <w:pPr>
        <w:pStyle w:val="Heading4"/>
      </w:pPr>
      <w:r>
        <w:t xml:space="preserve"> /ˌtwenti fɔː ˈsevən $ -fɔːr-/</w:t>
      </w:r>
    </w:p>
    <w:p>
      <w:pPr>
        <w:pStyle w:val="Heading4"/>
      </w:pPr>
      <w:r>
        <w:t xml:space="preserve"> adverb</w:t>
      </w:r>
    </w:p>
    <w:p>
      <w:r>
        <w:t>if something happens 24-7, it happens all the time, every day</w:t>
      </w:r>
    </w:p>
    <w:p>
      <w:r>
        <w:br/>
        <w:br/>
      </w:r>
    </w:p>
    <w:p>
      <w:pPr>
        <w:pStyle w:val="Title"/>
      </w:pPr>
      <w:r>
        <w:t>2:1</w:t>
      </w:r>
    </w:p>
    <w:p>
      <w:pPr>
        <w:pStyle w:val="Heading5"/>
      </w:pPr>
      <w:r>
        <w:t>From Longman Dictionary of Contemporary English</w:t>
      </w:r>
    </w:p>
    <w:p>
      <w:pPr>
        <w:pStyle w:val="Heading3"/>
      </w:pPr>
      <w:r>
        <w:t>2:1</w:t>
      </w:r>
    </w:p>
    <w:p>
      <w:pPr>
        <w:pStyle w:val="Heading4"/>
      </w:pPr>
      <w:r>
        <w:t xml:space="preserve"> /ˌtuː ˈwʌn/</w:t>
      </w:r>
    </w:p>
    <w:p>
      <w:pPr>
        <w:pStyle w:val="Heading4"/>
      </w:pPr>
      <w:r>
        <w:t xml:space="preserve"> noun</w:t>
      </w:r>
    </w:p>
    <w:p>
      <w:r>
        <w:t>the higher of the two levels of second-class university degree in Britain</w:t>
      </w:r>
    </w:p>
    <w:p>
      <w:r>
        <w:br/>
        <w:br/>
      </w:r>
    </w:p>
    <w:p>
      <w:pPr>
        <w:pStyle w:val="Title"/>
      </w:pPr>
      <w:r>
        <w:t>2:2</w:t>
      </w:r>
    </w:p>
    <w:p>
      <w:pPr>
        <w:pStyle w:val="Heading5"/>
      </w:pPr>
      <w:r>
        <w:t>From Longman Dictionary of Contemporary English</w:t>
      </w:r>
    </w:p>
    <w:p>
      <w:pPr>
        <w:pStyle w:val="Heading3"/>
      </w:pPr>
      <w:r>
        <w:t>2:2</w:t>
      </w:r>
    </w:p>
    <w:p>
      <w:pPr>
        <w:pStyle w:val="Heading4"/>
      </w:pPr>
      <w:r>
        <w:t xml:space="preserve"> /ˌtuː ˈtuː/</w:t>
      </w:r>
    </w:p>
    <w:p>
      <w:pPr>
        <w:pStyle w:val="Heading4"/>
      </w:pPr>
      <w:r>
        <w:t xml:space="preserve"> noun</w:t>
      </w:r>
    </w:p>
    <w:p>
      <w:r>
        <w:t xml:space="preserve">the lower of the two levels of second-class university degree in Britain </w:t>
      </w:r>
    </w:p>
    <w:p>
      <w:r>
        <w:br/>
        <w:br/>
      </w:r>
    </w:p>
    <w:p>
      <w:pPr>
        <w:pStyle w:val="Title"/>
      </w:pPr>
      <w:r>
        <w:t>3 metres/5 miles etc short of something</w:t>
      </w:r>
    </w:p>
    <w:p>
      <w:pPr>
        <w:pStyle w:val="Heading5"/>
      </w:pPr>
      <w:r>
        <w:t>From Longman Dictionary of Contemporary English</w:t>
      </w:r>
    </w:p>
    <w:p>
      <w:pPr>
        <w:pStyle w:val="Heading3"/>
      </w:pPr>
      <w:r>
        <w:t>3 metres/5 miles etc short of something</w:t>
      </w:r>
    </w:p>
    <w:p>
      <w:r>
        <w:t>without reaching a place you are trying to get to, because you are still a particular distance from it</w:t>
      </w:r>
    </w:p>
    <w:p>
      <w:r>
        <w:br/>
        <w:br/>
      </w:r>
    </w:p>
    <w:p>
      <w:pPr>
        <w:pStyle w:val="Title"/>
      </w:pPr>
      <w:r>
        <w:t>3-D</w:t>
      </w:r>
    </w:p>
    <w:p>
      <w:pPr>
        <w:pStyle w:val="Heading5"/>
      </w:pPr>
      <w:r>
        <w:t>From Longman Dictionary of Contemporary English</w:t>
      </w:r>
    </w:p>
    <w:p>
      <w:pPr>
        <w:pStyle w:val="Heading3"/>
      </w:pPr>
      <w:r>
        <w:t>3-D</w:t>
      </w:r>
    </w:p>
    <w:p>
      <w:pPr>
        <w:pStyle w:val="Heading4"/>
      </w:pPr>
      <w:r>
        <w:t xml:space="preserve"> /ˌθriː ˈdiː◂/</w:t>
      </w:r>
    </w:p>
    <w:p>
      <w:pPr>
        <w:pStyle w:val="Heading4"/>
      </w:pPr>
      <w:r>
        <w:t xml:space="preserve"> adjective</w:t>
      </w:r>
    </w:p>
    <w:p>
      <w:r>
        <w:t>a 3-D film or picture is made so that it appears to have length, width, and depth, and therefore the people and things in it look much more real. 3-D is short for ‘three dimensional’.</w:t>
      </w:r>
    </w:p>
    <w:p>
      <w:r>
        <w:br/>
        <w:br/>
      </w:r>
    </w:p>
    <w:p>
      <w:pPr>
        <w:pStyle w:val="Title"/>
      </w:pPr>
      <w:r>
        <w:t>3-D printer</w:t>
      </w:r>
    </w:p>
    <w:p>
      <w:pPr>
        <w:pStyle w:val="Heading5"/>
      </w:pPr>
      <w:r>
        <w:t>From Longman Dictionary of Contemporary English</w:t>
      </w:r>
    </w:p>
    <w:p>
      <w:pPr>
        <w:pStyle w:val="Heading3"/>
      </w:pPr>
      <w:r>
        <w:t>ˌ3-D ˈprinter</w:t>
      </w:r>
    </w:p>
    <w:p>
      <w:pPr>
        <w:pStyle w:val="Heading4"/>
      </w:pPr>
      <w:r>
        <w:t xml:space="preserve"> noun</w:t>
      </w:r>
    </w:p>
    <w:p>
      <w:r>
        <w:t>a piece of equipment that makes objects by building up thin layers of a substance, following a digital design</w:t>
      </w:r>
    </w:p>
    <w:p>
      <w:r>
        <w:br/>
        <w:br/>
      </w:r>
    </w:p>
    <w:p>
      <w:pPr>
        <w:pStyle w:val="Title"/>
      </w:pPr>
      <w:r>
        <w:t>3-D printing</w:t>
      </w:r>
    </w:p>
    <w:p>
      <w:pPr>
        <w:pStyle w:val="Heading5"/>
      </w:pPr>
      <w:r>
        <w:t>From Longman Dictionary of Contemporary English</w:t>
      </w:r>
    </w:p>
    <w:p>
      <w:pPr>
        <w:pStyle w:val="Heading3"/>
      </w:pPr>
      <w:r>
        <w:t>ˌ3-D ˈprinting</w:t>
      </w:r>
    </w:p>
    <w:p>
      <w:pPr>
        <w:pStyle w:val="Heading4"/>
      </w:pPr>
      <w:r>
        <w:t xml:space="preserve"> noun</w:t>
      </w:r>
    </w:p>
    <w:p>
      <w:r>
        <w:t>the process of making objects by building up thin layers of a substance, following a digital design</w:t>
      </w:r>
    </w:p>
    <w:p>
      <w:r>
        <w:br/>
        <w:br/>
      </w:r>
    </w:p>
    <w:p>
      <w:pPr>
        <w:pStyle w:val="Title"/>
      </w:pPr>
      <w:r>
        <w:t>3/5/8 etc sleeps until/till something</w:t>
      </w:r>
    </w:p>
    <w:p>
      <w:pPr>
        <w:pStyle w:val="Heading5"/>
      </w:pPr>
      <w:r>
        <w:t>From Longman Dictionary of Contemporary English</w:t>
      </w:r>
    </w:p>
    <w:p>
      <w:pPr>
        <w:pStyle w:val="Heading3"/>
      </w:pPr>
      <w:r>
        <w:t>3/5/8 etc sleeps until/till something</w:t>
      </w:r>
    </w:p>
    <w:p>
      <w:r>
        <w:t xml:space="preserve"> used to say how many nights there are until something</w:t>
      </w:r>
    </w:p>
    <w:p>
      <w:r>
        <w:br/>
        <w:br/>
      </w:r>
    </w:p>
    <w:p>
      <w:pPr>
        <w:pStyle w:val="Title"/>
      </w:pPr>
      <w:r>
        <w:t>3/9/10 etc squared</w:t>
      </w:r>
    </w:p>
    <w:p>
      <w:pPr>
        <w:pStyle w:val="Heading5"/>
      </w:pPr>
      <w:r>
        <w:t>From Longman Dictionary of Contemporary English</w:t>
      </w:r>
    </w:p>
    <w:p>
      <w:pPr>
        <w:pStyle w:val="Heading3"/>
      </w:pPr>
      <w:r>
        <w:t>3/9/10 etc squared</w:t>
      </w:r>
    </w:p>
    <w:p>
      <w:r>
        <w:t>the number three, nine etc multiplied by itself</w:t>
      </w:r>
    </w:p>
    <w:p>
      <w:r>
        <w:br/>
        <w:br/>
      </w:r>
    </w:p>
    <w:p>
      <w:pPr>
        <w:pStyle w:val="Title"/>
      </w:pPr>
      <w:r>
        <w:t>3G</w:t>
      </w:r>
    </w:p>
    <w:p>
      <w:pPr>
        <w:pStyle w:val="Heading5"/>
      </w:pPr>
      <w:r>
        <w:t>From Longman Dictionary of Contemporary English</w:t>
      </w:r>
    </w:p>
    <w:p>
      <w:pPr>
        <w:pStyle w:val="Heading3"/>
      </w:pPr>
      <w:r>
        <w:t>3G</w:t>
      </w:r>
    </w:p>
    <w:p>
      <w:pPr>
        <w:pStyle w:val="Heading4"/>
      </w:pPr>
      <w:r>
        <w:t xml:space="preserve"> /ˌθriː ˈdʒiː◂/</w:t>
      </w:r>
    </w:p>
    <w:p>
      <w:pPr>
        <w:pStyle w:val="Heading4"/>
      </w:pPr>
      <w:r>
        <w:t xml:space="preserve"> adjective</w:t>
      </w:r>
    </w:p>
    <w:p>
      <w:r>
        <w:t>3G technology makes it possible to have fast access to the Internet and watch videos when using a mobile phone. 3G is short for ‘third generation’</w:t>
      </w:r>
    </w:p>
    <w:p>
      <w:r>
        <w:br/>
        <w:br/>
      </w:r>
    </w:p>
    <w:p>
      <w:pPr>
        <w:pStyle w:val="Title"/>
      </w:pPr>
      <w:r>
        <w:t>4</w:t>
      </w:r>
    </w:p>
    <w:p>
      <w:pPr>
        <w:pStyle w:val="Heading5"/>
      </w:pPr>
      <w:r>
        <w:t>From Longman Dictionary of Contemporary English</w:t>
      </w:r>
    </w:p>
    <w:p>
      <w:pPr>
        <w:pStyle w:val="Heading3"/>
      </w:pPr>
      <w:r>
        <w:t>4</w:t>
      </w:r>
    </w:p>
    <w:p>
      <w:pPr>
        <w:pStyle w:val="Heading4"/>
      </w:pPr>
      <w:r>
        <w:t xml:space="preserve"> /fɔː fɔːr/</w:t>
      </w:r>
    </w:p>
    <w:p>
      <w:r>
        <w:t>a way of writing ‘for’, used especially in emails and text messages</w:t>
      </w:r>
    </w:p>
    <w:p>
      <w:r>
        <w:br/>
        <w:br/>
      </w:r>
    </w:p>
    <w:p>
      <w:pPr>
        <w:pStyle w:val="Title"/>
      </w:pPr>
      <w:r>
        <w:t>4-D film</w:t>
      </w:r>
    </w:p>
    <w:p>
      <w:pPr>
        <w:pStyle w:val="Heading5"/>
      </w:pPr>
      <w:r>
        <w:t>From Longman Dictionary of Contemporary English</w:t>
      </w:r>
    </w:p>
    <w:p>
      <w:pPr>
        <w:pStyle w:val="Heading3"/>
      </w:pPr>
      <w:r>
        <w:t>4-D film</w:t>
      </w:r>
    </w:p>
    <w:p>
      <w:pPr>
        <w:pStyle w:val="Heading4"/>
      </w:pPr>
      <w:r>
        <w:t xml:space="preserve"> /ˌfɔː diː ˈfɪlm $ ˌfɔːr-/</w:t>
      </w:r>
    </w:p>
    <w:p>
      <w:pPr>
        <w:pStyle w:val="Heading4"/>
      </w:pPr>
      <w:r>
        <w:t xml:space="preserve"> noun</w:t>
      </w:r>
    </w:p>
    <w:p>
      <w:r>
        <w:t>a 3-D film combined with physical effects in the cinema, such as smells</w:t>
      </w:r>
    </w:p>
    <w:p>
      <w:r>
        <w:br/>
        <w:br/>
      </w:r>
    </w:p>
    <w:p>
      <w:pPr>
        <w:pStyle w:val="Title"/>
      </w:pPr>
      <w:r>
        <w:t>4-F</w:t>
      </w:r>
    </w:p>
    <w:p>
      <w:pPr>
        <w:pStyle w:val="Heading5"/>
      </w:pPr>
      <w:r>
        <w:t>From Longman Dictionary of Contemporary English</w:t>
      </w:r>
    </w:p>
    <w:p>
      <w:pPr>
        <w:pStyle w:val="Heading3"/>
      </w:pPr>
      <w:r>
        <w:t>4-F</w:t>
      </w:r>
    </w:p>
    <w:p>
      <w:pPr>
        <w:pStyle w:val="Heading4"/>
      </w:pPr>
      <w:r>
        <w:t xml:space="preserve"> /ˌfɔːr ˈef/</w:t>
      </w:r>
    </w:p>
    <w:p>
      <w:pPr>
        <w:pStyle w:val="Heading4"/>
      </w:pPr>
      <w:r>
        <w:t xml:space="preserve"> noun, adjective</w:t>
      </w:r>
    </w:p>
    <w:p>
      <w:r>
        <w:t>used in the US to describe someone who is not allowed to become a member of the US military forces because of physical, mental, or moral reasons</w:t>
      </w:r>
    </w:p>
    <w:p>
      <w:r>
        <w:br/>
        <w:br/>
      </w:r>
    </w:p>
    <w:p>
      <w:pPr>
        <w:pStyle w:val="Title"/>
      </w:pPr>
      <w:r>
        <w:t>4-H</w:t>
      </w:r>
    </w:p>
    <w:p>
      <w:pPr>
        <w:pStyle w:val="Heading5"/>
      </w:pPr>
      <w:r>
        <w:t>From Longman Dictionary of Contemporary English</w:t>
      </w:r>
    </w:p>
    <w:p>
      <w:pPr>
        <w:pStyle w:val="Heading3"/>
      </w:pPr>
      <w:r>
        <w:t>4-H</w:t>
      </w:r>
    </w:p>
    <w:p>
      <w:pPr>
        <w:pStyle w:val="Heading4"/>
      </w:pPr>
      <w:r>
        <w:t xml:space="preserve"> /ˌfɔːr ˈeɪtʃ/</w:t>
      </w:r>
    </w:p>
    <w:p>
      <w:r>
        <w:t>a US organization that helps young people to be good citizens, live healthily, and develop new skills</w:t>
      </w:r>
    </w:p>
    <w:p>
      <w:r>
        <w:br/>
        <w:br/>
      </w:r>
    </w:p>
    <w:p>
      <w:pPr>
        <w:pStyle w:val="Title"/>
      </w:pPr>
      <w:r>
        <w:t>4-seater/12-seater etc</w:t>
      </w:r>
    </w:p>
    <w:p>
      <w:pPr>
        <w:pStyle w:val="Heading5"/>
      </w:pPr>
      <w:r>
        <w:t>From Longman Dictionary of Contemporary English</w:t>
      </w:r>
    </w:p>
    <w:p>
      <w:pPr>
        <w:pStyle w:val="Heading3"/>
      </w:pPr>
      <w:r>
        <w:t>4-seater/12-seater etc</w:t>
      </w:r>
    </w:p>
    <w:p>
      <w:r>
        <w:t>a vehicle, piece of furniture etc with space for 4,12 etc people to sit</w:t>
      </w:r>
    </w:p>
    <w:p>
      <w:r>
        <w:br/>
        <w:br/>
      </w:r>
    </w:p>
    <w:p>
      <w:pPr>
        <w:pStyle w:val="Title"/>
      </w:pPr>
      <w:r>
        <w:t>40/50/60 etc if he’s/she’s a day</w:t>
      </w:r>
    </w:p>
    <w:p>
      <w:pPr>
        <w:pStyle w:val="Heading5"/>
      </w:pPr>
      <w:r>
        <w:t>From Longman Dictionary of Contemporary English</w:t>
      </w:r>
    </w:p>
    <w:p>
      <w:pPr>
        <w:pStyle w:val="Heading3"/>
      </w:pPr>
      <w:r>
        <w:t>40/50/60 etc if he’s/she’s a day</w:t>
      </w:r>
    </w:p>
    <w:p>
      <w:r>
        <w:t>used to emphasize that someone is at least as old as you are saying</w:t>
      </w:r>
    </w:p>
    <w:p>
      <w:r>
        <w:br/>
        <w:br/>
      </w:r>
    </w:p>
    <w:p>
      <w:pPr>
        <w:pStyle w:val="Title"/>
      </w:pPr>
      <w:r>
        <w:t>401K</w:t>
      </w:r>
    </w:p>
    <w:p>
      <w:pPr>
        <w:pStyle w:val="Heading5"/>
      </w:pPr>
      <w:r>
        <w:t>From Longman Dictionary of Contemporary English</w:t>
      </w:r>
    </w:p>
    <w:p>
      <w:pPr>
        <w:pStyle w:val="Heading3"/>
      </w:pPr>
      <w:r>
        <w:t>401K</w:t>
      </w:r>
    </w:p>
    <w:p>
      <w:pPr>
        <w:pStyle w:val="Heading4"/>
      </w:pPr>
      <w:r>
        <w:t xml:space="preserve"> /ˌfɔːr əʊ wʌn ˈkeɪ $ -oʊ-/</w:t>
      </w:r>
    </w:p>
    <w:p>
      <w:r>
        <w:t>in the US, a way of saving money for your retirement that is handled through the company where you work</w:t>
      </w:r>
    </w:p>
    <w:p>
      <w:r>
        <w:br/>
        <w:br/>
      </w:r>
    </w:p>
    <w:p>
      <w:pPr>
        <w:pStyle w:val="Title"/>
      </w:pPr>
      <w:r>
        <w:t>404</w:t>
      </w:r>
    </w:p>
    <w:p>
      <w:pPr>
        <w:pStyle w:val="Heading5"/>
      </w:pPr>
      <w:r>
        <w:t>From Longman Dictionary of Contemporary English</w:t>
      </w:r>
    </w:p>
    <w:p>
      <w:pPr>
        <w:pStyle w:val="Heading3"/>
      </w:pPr>
      <w:r>
        <w:t>404</w:t>
      </w:r>
    </w:p>
    <w:p>
      <w:pPr>
        <w:pStyle w:val="Heading4"/>
      </w:pPr>
      <w:r>
        <w:t xml:space="preserve"> /ˌfɔːr əʊ ˈfɔː $ -oʊ ˈfɔːr/</w:t>
      </w:r>
    </w:p>
    <w:p>
      <w:pPr>
        <w:pStyle w:val="Heading4"/>
      </w:pPr>
      <w:r>
        <w:t xml:space="preserve"> adjective</w:t>
      </w:r>
    </w:p>
    <w:p>
      <w:r>
        <w:t>someone who is 404 is stupid and unable to use computers or other complicated electronic equipment – used humorously. This word comes from the usual message which appears on the Internet when a particular page you are searching for cannot be found.</w:t>
      </w:r>
    </w:p>
    <w:p>
      <w:r>
        <w:br/>
        <w:br/>
      </w:r>
    </w:p>
    <w:p>
      <w:pPr>
        <w:pStyle w:val="Title"/>
      </w:pPr>
      <w:r>
        <w:t>411</w:t>
      </w:r>
    </w:p>
    <w:p>
      <w:pPr>
        <w:pStyle w:val="Heading5"/>
      </w:pPr>
      <w:r>
        <w:t>From Longman Dictionary of Contemporary English</w:t>
      </w:r>
    </w:p>
    <w:p>
      <w:pPr>
        <w:pStyle w:val="Heading3"/>
      </w:pPr>
      <w:r>
        <w:t>411</w:t>
      </w:r>
    </w:p>
    <w:p>
      <w:pPr>
        <w:pStyle w:val="Heading4"/>
      </w:pPr>
      <w:r>
        <w:t xml:space="preserve"> /ˌfɔː wʌn ˈwʌn $ ˌfɔːr-/</w:t>
      </w:r>
    </w:p>
    <w:p>
      <w:r>
        <w:t>the telephone number you use in the US and Canada to call directory assistance  (=a service which helps you to find someone’s number)</w:t>
      </w:r>
    </w:p>
    <w:p>
      <w:r>
        <w:br/>
        <w:br/>
      </w:r>
    </w:p>
    <w:p>
      <w:pPr>
        <w:pStyle w:val="Title"/>
      </w:pPr>
      <w:r>
        <w:t>419 scam</w:t>
      </w:r>
    </w:p>
    <w:p>
      <w:pPr>
        <w:pStyle w:val="Heading5"/>
      </w:pPr>
      <w:r>
        <w:t>From Longman Dictionary of Contemporary English</w:t>
      </w:r>
    </w:p>
    <w:p>
      <w:pPr>
        <w:pStyle w:val="Heading3"/>
      </w:pPr>
      <w:r>
        <w:t>419 scam</w:t>
      </w:r>
    </w:p>
    <w:p>
      <w:pPr>
        <w:pStyle w:val="Heading4"/>
      </w:pPr>
      <w:r>
        <w:t xml:space="preserve"> /ˌfɔː wʌn ˈnaɪn skæm $ ˌfɔːr-/</w:t>
      </w:r>
    </w:p>
    <w:p>
      <w:pPr>
        <w:pStyle w:val="Heading4"/>
      </w:pPr>
      <w:r>
        <w:t xml:space="preserve"> noun</w:t>
      </w:r>
    </w:p>
    <w:p>
      <w:r>
        <w:t>an illegal way of getting money from someone by sending them an email promising that they will make a lot of money if they invest  in a business activity which does not really exist</w:t>
      </w:r>
    </w:p>
    <w:p>
      <w:r>
        <w:br/>
        <w:br/>
      </w:r>
    </w:p>
    <w:p>
      <w:pPr>
        <w:pStyle w:val="Title"/>
      </w:pPr>
      <w:r>
        <w:t>.45</w:t>
      </w:r>
    </w:p>
    <w:p>
      <w:pPr>
        <w:pStyle w:val="Heading5"/>
      </w:pPr>
      <w:r>
        <w:t>From Longman Dictionary of Contemporary English</w:t>
      </w:r>
    </w:p>
    <w:p>
      <w:pPr>
        <w:pStyle w:val="Heading3"/>
      </w:pPr>
      <w:r>
        <w:t>.45</w:t>
      </w:r>
    </w:p>
    <w:p>
      <w:pPr>
        <w:pStyle w:val="Heading4"/>
      </w:pPr>
      <w:r>
        <w:t xml:space="preserve"> /ˌfɔːti ˈfaɪv $ ˌfɔːrti-/</w:t>
      </w:r>
    </w:p>
    <w:p>
      <w:pPr>
        <w:pStyle w:val="Heading4"/>
      </w:pPr>
      <w:r>
        <w:t xml:space="preserve"> noun</w:t>
      </w:r>
    </w:p>
    <w:p>
      <w:r>
        <w:t>a pistol  (=small gun) that takes bullets which are .45 inches in diameter</w:t>
      </w:r>
    </w:p>
    <w:p>
      <w:r>
        <w:br/>
        <w:br/>
      </w:r>
    </w:p>
    <w:p>
      <w:pPr>
        <w:pStyle w:val="Title"/>
      </w:pPr>
      <w:r>
        <w:t>4G</w:t>
      </w:r>
    </w:p>
    <w:p>
      <w:pPr>
        <w:pStyle w:val="Heading5"/>
      </w:pPr>
      <w:r>
        <w:t>From Longman Dictionary of Contemporary English</w:t>
      </w:r>
    </w:p>
    <w:p>
      <w:pPr>
        <w:pStyle w:val="Heading3"/>
      </w:pPr>
      <w:r>
        <w:t>4G</w:t>
      </w:r>
    </w:p>
    <w:p>
      <w:pPr>
        <w:pStyle w:val="Heading4"/>
      </w:pPr>
      <w:r>
        <w:t xml:space="preserve"> /ˌfɔː ˈdʒiː $ ˌfɔːr-/</w:t>
      </w:r>
    </w:p>
    <w:p>
      <w:pPr>
        <w:pStyle w:val="Heading4"/>
      </w:pPr>
      <w:r>
        <w:t xml:space="preserve"> adjective</w:t>
      </w:r>
    </w:p>
    <w:p>
      <w:r>
        <w:t>4G technology and services provide a very fast connection to the Internet from mobile phones etc. 4G is short for ‘fourth generation’</w:t>
      </w:r>
    </w:p>
    <w:p>
      <w:r>
        <w:br/>
        <w:br/>
      </w:r>
    </w:p>
    <w:p>
      <w:pPr>
        <w:pStyle w:val="Title"/>
      </w:pPr>
      <w:r>
        <w:t>4WD</w:t>
      </w:r>
    </w:p>
    <w:p>
      <w:pPr>
        <w:pStyle w:val="Heading5"/>
      </w:pPr>
      <w:r>
        <w:t>From Longman Dictionary of Contemporary English</w:t>
      </w:r>
    </w:p>
    <w:p>
      <w:pPr>
        <w:pStyle w:val="Heading3"/>
      </w:pPr>
      <w:r>
        <w:t>4WD</w:t>
      </w:r>
    </w:p>
    <w:p>
      <w:r>
        <w:t>the written abbreviation for four-wheel drive</w:t>
      </w:r>
    </w:p>
    <w:p>
      <w:r>
        <w:br/>
        <w:br/>
      </w:r>
    </w:p>
    <w:p>
      <w:pPr>
        <w:pStyle w:val="Title"/>
      </w:pPr>
      <w:r>
        <w:t>4x4</w:t>
      </w:r>
    </w:p>
    <w:p>
      <w:pPr>
        <w:pStyle w:val="Heading5"/>
      </w:pPr>
      <w:r>
        <w:t>From Longman Dictionary of Contemporary English</w:t>
      </w:r>
    </w:p>
    <w:p>
      <w:pPr>
        <w:pStyle w:val="Heading3"/>
      </w:pPr>
      <w:r>
        <w:t>4x4</w:t>
      </w:r>
    </w:p>
    <w:p>
      <w:pPr>
        <w:pStyle w:val="Heading4"/>
      </w:pPr>
      <w:r>
        <w:t xml:space="preserve"> noun</w:t>
      </w:r>
    </w:p>
    <w:p>
      <w:r>
        <w:t>a four-wheel drive  vehicle</w:t>
      </w:r>
    </w:p>
    <w:p>
      <w:r>
        <w:br/>
        <w:br/>
      </w:r>
    </w:p>
    <w:p>
      <w:pPr>
        <w:pStyle w:val="Title"/>
      </w:pPr>
      <w:r>
        <w:t>5 Live</w:t>
      </w:r>
    </w:p>
    <w:p>
      <w:pPr>
        <w:pStyle w:val="Heading5"/>
      </w:pPr>
      <w:r>
        <w:t>From Longman Dictionary of Contemporary English</w:t>
      </w:r>
    </w:p>
    <w:p>
      <w:pPr>
        <w:pStyle w:val="Heading3"/>
      </w:pPr>
      <w:r>
        <w:t>5 Live</w:t>
      </w:r>
    </w:p>
    <w:p>
      <w:pPr>
        <w:pStyle w:val="Heading4"/>
      </w:pPr>
      <w:r>
        <w:t xml:space="preserve"> /ˌreɪdiəʊ faɪv ˈlaɪv/</w:t>
      </w:r>
    </w:p>
    <w:p>
      <w:r>
        <w:t>a BBC radio station which broadcasts news and sports programmes 24 hours a day</w:t>
      </w:r>
    </w:p>
    <w:p>
      <w:r>
        <w:br/>
        <w:br/>
      </w:r>
    </w:p>
    <w:p>
      <w:pPr>
        <w:pStyle w:val="Title"/>
      </w:pPr>
      <w:r>
        <w:t>5 percent (5%)/10 percent (10%) etc</w:t>
      </w:r>
    </w:p>
    <w:p>
      <w:pPr>
        <w:pStyle w:val="Heading5"/>
      </w:pPr>
      <w:r>
        <w:t>From Longman Dictionary of Contemporary English</w:t>
      </w:r>
    </w:p>
    <w:p>
      <w:pPr>
        <w:pStyle w:val="Heading3"/>
      </w:pPr>
      <w:r>
        <w:t>5 percent (5%)/10 percent (10%) etc</w:t>
      </w:r>
    </w:p>
    <w:p>
      <w:r>
        <w:t>equal to five, ten etc parts out of a total of 100 parts</w:t>
      </w:r>
    </w:p>
    <w:p>
      <w:r>
        <w:br/>
        <w:br/>
      </w:r>
    </w:p>
    <w:p>
      <w:pPr>
        <w:pStyle w:val="Title"/>
      </w:pPr>
      <w:r>
        <w:t>50 Cent</w:t>
      </w:r>
    </w:p>
    <w:p>
      <w:pPr>
        <w:pStyle w:val="Heading5"/>
      </w:pPr>
      <w:r>
        <w:t>From Longman Dictionary of Contemporary English</w:t>
      </w:r>
    </w:p>
    <w:p>
      <w:pPr>
        <w:pStyle w:val="Heading3"/>
      </w:pPr>
      <w:r>
        <w:t>50 Cent</w:t>
      </w:r>
    </w:p>
    <w:p>
      <w:pPr>
        <w:pStyle w:val="Heading4"/>
      </w:pPr>
      <w:r>
        <w:t xml:space="preserve"> /ˌfɪfti ˈsent/</w:t>
      </w:r>
    </w:p>
    <w:p>
      <w:r>
        <w:t>(1975–) a US rapper whose records include Get Rich Or Die Tryin. He is famous for surviving (survive) an attack in which he was shot several times. His birth name is Curtis James Jackson III.</w:t>
      </w:r>
    </w:p>
    <w:p>
      <w:r>
        <w:br/>
        <w:br/>
      </w:r>
    </w:p>
    <w:p>
      <w:pPr>
        <w:pStyle w:val="Title"/>
      </w:pPr>
      <w:r>
        <w:t>527</w:t>
      </w:r>
    </w:p>
    <w:p>
      <w:pPr>
        <w:pStyle w:val="Heading5"/>
      </w:pPr>
      <w:r>
        <w:t>From Longman Dictionary of Contemporary English</w:t>
      </w:r>
    </w:p>
    <w:p>
      <w:pPr>
        <w:pStyle w:val="Heading3"/>
      </w:pPr>
      <w:r>
        <w:t>ˌ52ˈ7</w:t>
      </w:r>
    </w:p>
    <w:p>
      <w:pPr>
        <w:pStyle w:val="Heading4"/>
      </w:pPr>
      <w:r>
        <w:t xml:space="preserve"> /ˌfaɪv tuː ˈsevən/</w:t>
      </w:r>
    </w:p>
    <w:p>
      <w:pPr>
        <w:pStyle w:val="Heading4"/>
      </w:pPr>
      <w:r>
        <w:t xml:space="preserve"> noun</w:t>
      </w:r>
    </w:p>
    <w:p>
      <w:r>
        <w:t>a group in the US that tries to influence voters but is not officially connected with a political party or politician</w:t>
      </w:r>
    </w:p>
    <w:p>
      <w:r>
        <w:br/>
        <w:br/>
      </w:r>
    </w:p>
    <w:p>
      <w:pPr>
        <w:pStyle w:val="Title"/>
      </w:pPr>
      <w:r>
        <w:t>600/10,000 etc strong</w:t>
      </w:r>
    </w:p>
    <w:p>
      <w:pPr>
        <w:pStyle w:val="Heading5"/>
      </w:pPr>
      <w:r>
        <w:t>From Longman Dictionary of Contemporary English</w:t>
      </w:r>
    </w:p>
    <w:p>
      <w:pPr>
        <w:pStyle w:val="Heading3"/>
      </w:pPr>
      <w:r>
        <w:t>600/10,000 etc strong</w:t>
      </w:r>
    </w:p>
    <w:p>
      <w:r>
        <w:t xml:space="preserve"> used to give the number of people in a crowd or organization</w:t>
      </w:r>
    </w:p>
    <w:p>
      <w:r>
        <w:br/>
        <w:br/>
      </w:r>
    </w:p>
    <w:p>
      <w:pPr>
        <w:pStyle w:val="Title"/>
      </w:pPr>
      <w:r>
        <w:t>$64,000 question, the</w:t>
      </w:r>
    </w:p>
    <w:p>
      <w:pPr>
        <w:pStyle w:val="Heading5"/>
      </w:pPr>
      <w:r>
        <w:t>From Longman Dictionary of Contemporary English</w:t>
      </w:r>
    </w:p>
    <w:p>
      <w:pPr>
        <w:pStyle w:val="Heading3"/>
      </w:pPr>
      <w:r>
        <w:t>$64,000 ques·tion, the</w:t>
      </w:r>
    </w:p>
    <w:p>
      <w:pPr>
        <w:pStyle w:val="Heading4"/>
      </w:pPr>
      <w:r>
        <w:t xml:space="preserve"> /ˌsɪkstifɔː ˌθaʊzənd ˌdɒlə ˈkwestʃən $ -fɔːr-, -ˌdɑːlər-/</w:t>
      </w:r>
    </w:p>
    <w:p>
      <w:pPr>
        <w:pStyle w:val="Heading4"/>
      </w:pPr>
      <w:r>
        <w:t xml:space="preserve"> noun</w:t>
      </w:r>
    </w:p>
    <w:p>
      <w:r>
        <w:t>the most important thing that people want to know about something</w:t>
      </w:r>
    </w:p>
    <w:p>
      <w:r>
        <w:br/>
        <w:br/>
      </w:r>
    </w:p>
    <w:p>
      <w:pPr>
        <w:pStyle w:val="Title"/>
      </w:pPr>
      <w:r>
        <w:t>65/82/97 etc years young</w:t>
      </w:r>
    </w:p>
    <w:p>
      <w:pPr>
        <w:pStyle w:val="Heading5"/>
      </w:pPr>
      <w:r>
        <w:t>From Longman Dictionary of Contemporary English</w:t>
      </w:r>
    </w:p>
    <w:p>
      <w:pPr>
        <w:pStyle w:val="Heading3"/>
      </w:pPr>
      <w:r>
        <w:t>65/82/97 etc years young</w:t>
      </w:r>
    </w:p>
    <w:p>
      <w:r>
        <w:t xml:space="preserve"> used humorously to give the age of an old person who seems or feels much younger</w:t>
      </w:r>
    </w:p>
    <w:p>
      <w:r>
        <w:br/>
        <w:br/>
      </w:r>
    </w:p>
    <w:p>
      <w:pPr>
        <w:pStyle w:val="Title"/>
      </w:pPr>
      <w:r>
        <w:t>7-Eleven</w:t>
      </w:r>
    </w:p>
    <w:p>
      <w:pPr>
        <w:pStyle w:val="Heading5"/>
      </w:pPr>
      <w:r>
        <w:t>From Longman Dictionary of Contemporary English</w:t>
      </w:r>
    </w:p>
    <w:p>
      <w:pPr>
        <w:pStyle w:val="Heading3"/>
      </w:pPr>
      <w:r>
        <w:t>7-E·le·ven</w:t>
      </w:r>
    </w:p>
    <w:p>
      <w:pPr>
        <w:pStyle w:val="Heading4"/>
      </w:pPr>
      <w:r>
        <w:t xml:space="preserve"> /ˌsevən ɪˈlevən/</w:t>
      </w:r>
    </w:p>
    <w:p>
      <w:pPr>
        <w:pStyle w:val="Heading4"/>
      </w:pPr>
      <w:r>
        <w:t xml:space="preserve"> noun</w:t>
      </w:r>
    </w:p>
    <w:p>
      <w:r>
        <w:t>a small supermarket that sells food, drinks, magazines, cleaning products etc. and is open from early in the morning until very late at night. 7-Elevens are very common in the US, and there are also some in the UK, especially in London.</w:t>
      </w:r>
    </w:p>
    <w:p>
      <w:r>
        <w:br/>
        <w:br/>
      </w:r>
    </w:p>
    <w:p>
      <w:pPr>
        <w:pStyle w:val="Title"/>
      </w:pPr>
      <w:r>
        <w:t>7-Up</w:t>
      </w:r>
    </w:p>
    <w:p>
      <w:pPr>
        <w:pStyle w:val="Heading5"/>
      </w:pPr>
      <w:r>
        <w:t>From Longman Dictionary of Contemporary English</w:t>
      </w:r>
    </w:p>
    <w:p>
      <w:pPr>
        <w:pStyle w:val="Heading3"/>
      </w:pPr>
      <w:r>
        <w:t>7-Up</w:t>
      </w:r>
    </w:p>
    <w:p>
      <w:pPr>
        <w:pStyle w:val="Heading4"/>
      </w:pPr>
      <w:r>
        <w:t xml:space="preserve"> /ˌsevən ˈʌp/</w:t>
      </w:r>
    </w:p>
    <w:p>
      <w:r>
        <w:t>a type of popular non-alcoholic  drink with bubbles, which tastes of lemon  and lime</w:t>
      </w:r>
    </w:p>
    <w:p>
      <w:r>
        <w:br/>
        <w:br/>
      </w:r>
    </w:p>
    <w:p>
      <w:pPr>
        <w:pStyle w:val="Title"/>
      </w:pPr>
      <w:r>
        <w:t>$7/$50/25¢ etc a pop</w:t>
      </w:r>
    </w:p>
    <w:p>
      <w:pPr>
        <w:pStyle w:val="Heading5"/>
      </w:pPr>
      <w:r>
        <w:t>From Longman Dictionary of Contemporary English</w:t>
      </w:r>
    </w:p>
    <w:p>
      <w:pPr>
        <w:pStyle w:val="Heading3"/>
      </w:pPr>
      <w:r>
        <w:t>$7/$50/25¢ etc a pop</w:t>
      </w:r>
    </w:p>
    <w:p>
      <w:r>
        <w:t xml:space="preserve"> used when each of something costs a particular amount of money</w:t>
      </w:r>
    </w:p>
    <w:p>
      <w:r>
        <w:br/>
        <w:br/>
      </w:r>
    </w:p>
    <w:p>
      <w:pPr>
        <w:pStyle w:val="Title"/>
      </w:pPr>
      <w:r>
        <w:t>7/7</w:t>
      </w:r>
    </w:p>
    <w:p>
      <w:pPr>
        <w:pStyle w:val="Heading5"/>
      </w:pPr>
      <w:r>
        <w:t>From Longman Dictionary of Contemporary English</w:t>
      </w:r>
    </w:p>
    <w:p>
      <w:pPr>
        <w:pStyle w:val="Heading3"/>
      </w:pPr>
      <w:r>
        <w:t>7/7</w:t>
      </w:r>
    </w:p>
    <w:p>
      <w:pPr>
        <w:pStyle w:val="Heading4"/>
      </w:pPr>
      <w:r>
        <w:t xml:space="preserve"> /ˌsevən ˈsevən/</w:t>
      </w:r>
    </w:p>
    <w:p>
      <w:r>
        <w:t xml:space="preserve">7th July 2005, the day when terrorists carrying bombs in rucksacks attacked three Underground trains and a bus in central London. 52 people were killed while travelling to work. The terrorists were also killed. They were young British Muslim men, mostly from Leeds, with extreme religious beliefs. </w:t>
      </w:r>
    </w:p>
    <w:p>
      <w:r>
        <w:br/>
        <w:br/>
      </w:r>
    </w:p>
    <w:p>
      <w:pPr>
        <w:pStyle w:val="Title"/>
      </w:pPr>
      <w:r>
        <w:t>737</w:t>
      </w:r>
    </w:p>
    <w:p>
      <w:pPr>
        <w:pStyle w:val="Heading5"/>
      </w:pPr>
      <w:r>
        <w:t>From Longman Dictionary of Contemporary English</w:t>
      </w:r>
    </w:p>
    <w:p>
      <w:pPr>
        <w:pStyle w:val="Heading3"/>
      </w:pPr>
      <w:r>
        <w:t>737</w:t>
      </w:r>
    </w:p>
    <w:p>
      <w:pPr>
        <w:pStyle w:val="Heading4"/>
      </w:pPr>
      <w:r>
        <w:t xml:space="preserve"> /ˌsevən θriː ˈsevən/</w:t>
      </w:r>
    </w:p>
    <w:p>
      <w:pPr>
        <w:pStyle w:val="Heading4"/>
      </w:pPr>
      <w:r>
        <w:t xml:space="preserve"> noun</w:t>
      </w:r>
    </w:p>
    <w:p>
      <w:r>
        <w:t>a medium-sized passenger plane made by the Boeing Corporation</w:t>
      </w:r>
    </w:p>
    <w:p>
      <w:r>
        <w:br/>
        <w:br/>
      </w:r>
    </w:p>
    <w:p>
      <w:pPr>
        <w:pStyle w:val="Title"/>
      </w:pPr>
      <w:r>
        <w:t>747</w:t>
      </w:r>
    </w:p>
    <w:p>
      <w:pPr>
        <w:pStyle w:val="Heading5"/>
      </w:pPr>
      <w:r>
        <w:t>From Longman Dictionary of Contemporary English</w:t>
      </w:r>
    </w:p>
    <w:p>
      <w:pPr>
        <w:pStyle w:val="Heading3"/>
      </w:pPr>
      <w:r>
        <w:t>747</w:t>
      </w:r>
    </w:p>
    <w:p>
      <w:pPr>
        <w:pStyle w:val="Heading4"/>
      </w:pPr>
      <w:r>
        <w:t xml:space="preserve"> /ˌsevən fɔː ˈsevən $ -fɔːr-/</w:t>
      </w:r>
    </w:p>
    <w:p>
      <w:pPr>
        <w:pStyle w:val="Heading4"/>
      </w:pPr>
      <w:r>
        <w:t xml:space="preserve"> noun</w:t>
      </w:r>
    </w:p>
    <w:p>
      <w:r>
        <w:t>a large passenger plane made by the US Boeing Corporation. The 747 was the first jumbo jet  and it can carry over 400 passengers. These planes are used all over the world, especially for long-distance flights.</w:t>
      </w:r>
    </w:p>
    <w:p>
      <w:r>
        <w:br/>
        <w:br/>
      </w:r>
    </w:p>
    <w:p>
      <w:pPr>
        <w:pStyle w:val="Title"/>
      </w:pPr>
      <w:r>
        <w:t>8</w:t>
      </w:r>
    </w:p>
    <w:p>
      <w:pPr>
        <w:pStyle w:val="Heading5"/>
      </w:pPr>
      <w:r>
        <w:t>From Longman Dictionary of Contemporary English</w:t>
      </w:r>
    </w:p>
    <w:p>
      <w:pPr>
        <w:pStyle w:val="Heading3"/>
      </w:pPr>
      <w:r>
        <w:t>8</w:t>
      </w:r>
    </w:p>
    <w:p>
      <w:r>
        <w:t>a way of writing parts of words that sound like ‘-ate’, ‘-eat’, or ‘-ait’, used especially in emails and text messages</w:t>
      </w:r>
    </w:p>
    <w:p>
      <w:r>
        <w:br/>
        <w:br/>
      </w:r>
    </w:p>
    <w:p>
      <w:pPr>
        <w:pStyle w:val="Title"/>
      </w:pPr>
      <w:r>
        <w:t>800 number</w:t>
      </w:r>
    </w:p>
    <w:p>
      <w:pPr>
        <w:pStyle w:val="Heading5"/>
      </w:pPr>
      <w:r>
        <w:t>From Longman Dictionary of Contemporary English</w:t>
      </w:r>
    </w:p>
    <w:p>
      <w:pPr>
        <w:pStyle w:val="Heading3"/>
      </w:pPr>
      <w:r>
        <w:t>800 num·ber</w:t>
      </w:r>
    </w:p>
    <w:p>
      <w:pPr>
        <w:pStyle w:val="Heading4"/>
      </w:pPr>
      <w:r>
        <w:t xml:space="preserve"> /eɪtˈhʌndrəd ˌnʌmbə $ -bər/</w:t>
      </w:r>
    </w:p>
    <w:p>
      <w:pPr>
        <w:pStyle w:val="Heading4"/>
      </w:pPr>
      <w:r>
        <w:t xml:space="preserve"> noun</w:t>
      </w:r>
    </w:p>
    <w:p>
      <w:r>
        <w:t>a telephone number which one can telephone without paying for the call</w:t>
      </w:r>
    </w:p>
    <w:p>
      <w:r>
        <w:br/>
        <w:br/>
      </w:r>
    </w:p>
    <w:p>
      <w:pPr>
        <w:pStyle w:val="Title"/>
      </w:pPr>
      <w:r>
        <w:t>9-11 Commission</w:t>
      </w:r>
    </w:p>
    <w:p>
      <w:pPr>
        <w:pStyle w:val="Heading5"/>
      </w:pPr>
      <w:r>
        <w:t>From Longman Dictionary of Contemporary English</w:t>
      </w:r>
    </w:p>
    <w:p>
      <w:pPr>
        <w:pStyle w:val="Heading3"/>
      </w:pPr>
      <w:r>
        <w:t>9-ˈ11 Comˌmission</w:t>
      </w:r>
    </w:p>
    <w:p>
      <w:r>
        <w:t>a US commission (=group of people who have been given the official job of finding out about something) set up by Congress to examine the actions taken by the US government before, during, and after the terrorist attacks in New York City and Washington on September 11,2001. The Commission wanted to find out if the US government knew that an attack might take place and if the government was properly prepared for any attack. It also wanted to establish whether the government acted properly after the attack. It criticized the CIA, FBI, and the US government. The commission was closed in 2004.</w:t>
      </w:r>
    </w:p>
    <w:p>
      <w:r>
        <w:br/>
        <w:br/>
      </w:r>
    </w:p>
    <w:p>
      <w:pPr>
        <w:pStyle w:val="Title"/>
      </w:pPr>
      <w:r>
        <w:t>9/11</w:t>
      </w:r>
    </w:p>
    <w:p>
      <w:pPr>
        <w:pStyle w:val="Heading5"/>
      </w:pPr>
      <w:r>
        <w:t>From Longman Dictionary of Contemporary English</w:t>
      </w:r>
    </w:p>
    <w:p>
      <w:pPr>
        <w:pStyle w:val="Heading3"/>
      </w:pPr>
      <w:r>
        <w:t>9/11</w:t>
      </w:r>
    </w:p>
    <w:p>
      <w:pPr>
        <w:pStyle w:val="Heading4"/>
      </w:pPr>
      <w:r>
        <w:t xml:space="preserve"> /ˌnaɪn ɪˈlevən/</w:t>
      </w:r>
    </w:p>
    <w:p>
      <w:pPr>
        <w:pStyle w:val="Heading4"/>
      </w:pPr>
      <w:r>
        <w:t xml:space="preserve"> noun</w:t>
      </w:r>
    </w:p>
    <w:p>
      <w:r>
        <w:t>September 11,2001, when terrorists from al-Qaeda crashed planes into the World Trade Center in New York, killing almost 3,000 people. The terrorists also crashed a plane into the Pentagon and tried to attack Washington</w:t>
      </w:r>
    </w:p>
    <w:p>
      <w:r>
        <w:br/>
        <w:br/>
      </w:r>
    </w:p>
    <w:p>
      <w:pPr>
        <w:pStyle w:val="Title"/>
      </w:pPr>
      <w:r>
        <w:t>911</w:t>
      </w:r>
    </w:p>
    <w:p>
      <w:pPr>
        <w:pStyle w:val="Heading5"/>
      </w:pPr>
      <w:r>
        <w:t>From Longman Dictionary of Contemporary English</w:t>
      </w:r>
    </w:p>
    <w:p>
      <w:pPr>
        <w:pStyle w:val="Heading3"/>
      </w:pPr>
      <w:r>
        <w:t>911</w:t>
      </w:r>
    </w:p>
    <w:p>
      <w:pPr>
        <w:pStyle w:val="Heading4"/>
      </w:pPr>
      <w:r>
        <w:t xml:space="preserve"> /ˌnaɪn wʌn ˈwʌn/</w:t>
      </w:r>
    </w:p>
    <w:p>
      <w:pPr>
        <w:pStyle w:val="Heading4"/>
      </w:pPr>
      <w:r>
        <w:t xml:space="preserve"> number</w:t>
      </w:r>
    </w:p>
    <w:p>
      <w:r>
        <w:t>the telephone number you use in the US to call the police, the fire service, or an ambulance in an emergency</w:t>
      </w:r>
    </w:p>
    <w:p>
      <w:r>
        <w:br/>
        <w:br/>
      </w:r>
    </w:p>
    <w:p>
      <w:pPr>
        <w:pStyle w:val="Title"/>
      </w:pPr>
      <w:r>
        <w:t>99</w:t>
      </w:r>
    </w:p>
    <w:p>
      <w:pPr>
        <w:pStyle w:val="Heading5"/>
      </w:pPr>
      <w:r>
        <w:t>From Longman Dictionary of Contemporary English</w:t>
      </w:r>
    </w:p>
    <w:p>
      <w:pPr>
        <w:pStyle w:val="Heading3"/>
      </w:pPr>
      <w:r>
        <w:t>99</w:t>
      </w:r>
    </w:p>
    <w:p>
      <w:pPr>
        <w:pStyle w:val="Heading4"/>
      </w:pPr>
      <w:r>
        <w:t xml:space="preserve"> noun</w:t>
      </w:r>
    </w:p>
    <w:p>
      <w:r>
        <w:t>an ice cream in a cone with a stick of chocolate in the top</w:t>
      </w:r>
    </w:p>
    <w:p>
      <w:r>
        <w:br/>
        <w:br/>
      </w:r>
    </w:p>
    <w:p>
      <w:pPr>
        <w:pStyle w:val="Title"/>
      </w:pPr>
      <w:r>
        <w:t>999</w:t>
      </w:r>
    </w:p>
    <w:p>
      <w:pPr>
        <w:pStyle w:val="Heading5"/>
      </w:pPr>
      <w:r>
        <w:t>From Longman Dictionary of Contemporary English</w:t>
      </w:r>
    </w:p>
    <w:p>
      <w:pPr>
        <w:pStyle w:val="Heading3"/>
      </w:pPr>
      <w:r>
        <w:t>999</w:t>
      </w:r>
    </w:p>
    <w:p>
      <w:pPr>
        <w:pStyle w:val="Heading4"/>
      </w:pPr>
      <w:r>
        <w:t xml:space="preserve"> /ˌnaɪn naɪn ˈnaɪn/</w:t>
      </w:r>
    </w:p>
    <w:p>
      <w:pPr>
        <w:pStyle w:val="Heading4"/>
      </w:pPr>
      <w:r>
        <w:t xml:space="preserve"> number</w:t>
      </w:r>
    </w:p>
    <w:p>
      <w:r>
        <w:t>the telephone number you use in Britain to call the police, the fire service, or an ambulance in an emergency</w:t>
      </w:r>
    </w:p>
    <w:p>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