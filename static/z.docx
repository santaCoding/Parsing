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Arial" w:hAnsi="Arial"/>
          <w:color w:val="000000"/>
          <w:sz w:val="36"/>
        </w:rPr>
        <w:t>Z</w:t>
      </w:r>
    </w:p>
    <w:p>
      <w:pPr>
        <w:pStyle w:val="Heading5"/>
      </w:pPr>
      <w:r>
        <w:rPr>
          <w:rFonts w:ascii="Arial" w:hAnsi="Arial"/>
          <w:sz w:val="22"/>
        </w:rPr>
        <w:t>From Longman Dictionary of Contemporary English</w:t>
      </w:r>
    </w:p>
    <w:p>
      <w:pPr>
        <w:pStyle w:val="Heading1"/>
      </w:pPr>
      <w:r>
        <w:rPr>
          <w:rFonts w:ascii="Arial" w:hAnsi="Arial"/>
          <w:color w:val="FF0000"/>
          <w:sz w:val="36"/>
        </w:rPr>
        <w:t>Z</w:t>
      </w:r>
    </w:p>
    <w:p>
      <w:pPr>
        <w:pStyle w:val="Heading4"/>
      </w:pPr>
      <w:r>
        <w:rPr>
          <w:rFonts w:ascii="Arial" w:hAnsi="Arial"/>
          <w:color w:val="000000"/>
        </w:rPr>
        <w:t xml:space="preserve"> /zed $ ziː/</w:t>
      </w:r>
    </w:p>
    <w:p>
      <w:pPr>
        <w:pStyle w:val="Heading4"/>
      </w:pPr>
      <w:r>
        <w:rPr>
          <w:rFonts w:ascii="Arial" w:hAnsi="Arial"/>
          <w:i w:val="0"/>
          <w:color w:val="008000"/>
        </w:rPr>
        <w:t xml:space="preserve"> noun</w:t>
      </w:r>
    </w:p>
    <w:p>
      <w:r>
        <w:rPr>
          <w:rFonts w:ascii="Arial" w:hAnsi="Arial"/>
          <w:color w:val="008000"/>
        </w:rPr>
        <w:t>[countable, uncountable]</w:t>
      </w:r>
    </w:p>
    <w:p>
      <w:r>
        <w:rPr>
          <w:rFonts w:ascii="Arial" w:hAnsi="Arial"/>
        </w:rPr>
        <w:t xml:space="preserve"> the 26th and last letter of the English alphabet</w:t>
      </w:r>
    </w:p>
    <w:p>
      <w:r>
        <w:br/>
        <w:br/>
      </w:r>
    </w:p>
    <w:p>
      <w:pPr>
        <w:pStyle w:val="Heading1"/>
      </w:pPr>
      <w:r>
        <w:rPr>
          <w:rFonts w:ascii="Arial" w:hAnsi="Arial"/>
          <w:color w:val="000000"/>
          <w:sz w:val="36"/>
        </w:rPr>
        <w:t>Z-list</w:t>
      </w:r>
    </w:p>
    <w:p>
      <w:pPr>
        <w:pStyle w:val="Heading5"/>
      </w:pPr>
      <w:r>
        <w:rPr>
          <w:rFonts w:ascii="Arial" w:hAnsi="Arial"/>
          <w:sz w:val="22"/>
        </w:rPr>
        <w:t>From Longman Dictionary of Contemporary English</w:t>
      </w:r>
    </w:p>
    <w:p>
      <w:pPr>
        <w:pStyle w:val="Heading1"/>
      </w:pPr>
      <w:r>
        <w:rPr>
          <w:rFonts w:ascii="Arial" w:hAnsi="Arial"/>
          <w:color w:val="FF0000"/>
          <w:sz w:val="36"/>
        </w:rPr>
        <w:t>Z-list</w:t>
      </w:r>
    </w:p>
    <w:p>
      <w:pPr>
        <w:pStyle w:val="Heading4"/>
      </w:pPr>
      <w:r>
        <w:rPr>
          <w:rFonts w:ascii="Arial" w:hAnsi="Arial"/>
          <w:color w:val="000000"/>
        </w:rPr>
        <w:t xml:space="preserve"> /ˈzed ˌlɪst $ ˈziː-/</w:t>
      </w:r>
    </w:p>
    <w:p>
      <w:pPr>
        <w:pStyle w:val="Heading4"/>
      </w:pPr>
      <w:r>
        <w:rPr>
          <w:rFonts w:ascii="Arial" w:hAnsi="Arial"/>
          <w:i w:val="0"/>
          <w:color w:val="008000"/>
        </w:rPr>
        <w:t xml:space="preserve"> adjective</w:t>
      </w:r>
    </w:p>
    <w:p>
      <w:r>
        <w:rPr>
          <w:rFonts w:ascii="Arial" w:hAnsi="Arial"/>
        </w:rPr>
        <w:t>not very famous, or famous without having achieved anything – used to show disapproval</w:t>
      </w:r>
    </w:p>
    <w:p>
      <w:r>
        <w:br/>
        <w:br/>
      </w:r>
    </w:p>
    <w:p>
      <w:pPr>
        <w:pStyle w:val="Heading1"/>
      </w:pPr>
      <w:r>
        <w:rPr>
          <w:rFonts w:ascii="Arial" w:hAnsi="Arial"/>
          <w:color w:val="000000"/>
          <w:sz w:val="36"/>
        </w:rPr>
        <w:t>Z-lister</w:t>
      </w:r>
    </w:p>
    <w:p>
      <w:pPr>
        <w:pStyle w:val="Heading5"/>
      </w:pPr>
      <w:r>
        <w:rPr>
          <w:rFonts w:ascii="Arial" w:hAnsi="Arial"/>
          <w:sz w:val="22"/>
        </w:rPr>
        <w:t>From Longman Dictionary of Contemporary English</w:t>
      </w:r>
    </w:p>
    <w:p>
      <w:pPr>
        <w:pStyle w:val="Heading1"/>
      </w:pPr>
      <w:r>
        <w:rPr>
          <w:rFonts w:ascii="Arial" w:hAnsi="Arial"/>
          <w:color w:val="FF0000"/>
          <w:sz w:val="36"/>
        </w:rPr>
        <w:t>Z-list·er</w:t>
      </w:r>
    </w:p>
    <w:p>
      <w:pPr>
        <w:pStyle w:val="Heading4"/>
      </w:pPr>
      <w:r>
        <w:rPr>
          <w:rFonts w:ascii="Arial" w:hAnsi="Arial"/>
          <w:color w:val="000000"/>
        </w:rPr>
        <w:t xml:space="preserve"> /ˈzed ˌlɪstə $ ˈziː ˌlɪstər/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someone who appears on television, in magazines etc but is not very famous, or is famous without having achieved anything – used to show disapproval</w:t>
      </w:r>
    </w:p>
    <w:p>
      <w:r>
        <w:br/>
        <w:br/>
      </w:r>
    </w:p>
    <w:p>
      <w:pPr>
        <w:pStyle w:val="Heading1"/>
      </w:pPr>
      <w:r>
        <w:rPr>
          <w:rFonts w:ascii="Arial" w:hAnsi="Arial"/>
          <w:color w:val="000000"/>
          <w:sz w:val="36"/>
        </w:rPr>
        <w:t>Z-score</w:t>
      </w:r>
    </w:p>
    <w:p>
      <w:pPr>
        <w:pStyle w:val="Heading5"/>
      </w:pPr>
      <w:r>
        <w:rPr>
          <w:rFonts w:ascii="Arial" w:hAnsi="Arial"/>
          <w:sz w:val="22"/>
        </w:rPr>
        <w:t>From Longman Business Dictionary</w:t>
      </w:r>
    </w:p>
    <w:p>
      <w:pPr>
        <w:pStyle w:val="Heading1"/>
      </w:pPr>
      <w:r>
        <w:rPr>
          <w:rFonts w:ascii="Arial" w:hAnsi="Arial"/>
          <w:color w:val="FF0000"/>
          <w:sz w:val="36"/>
        </w:rPr>
        <w:t>ˈZ-score</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a figure that shows how likely it is that a business will fail. The Z-score is calculated using information about the relative levels of a business’s assets, sales, profits etc and is correct about 90% of the time in calculating if a business will go bankrupt within one year</w:t>
      </w:r>
    </w:p>
    <w:p>
      <w:r>
        <w:br/>
        <w:br/>
      </w:r>
    </w:p>
    <w:p>
      <w:pPr>
        <w:pStyle w:val="Heading1"/>
      </w:pPr>
      <w:r>
        <w:rPr>
          <w:rFonts w:ascii="Arial" w:hAnsi="Arial"/>
          <w:color w:val="000000"/>
          <w:sz w:val="36"/>
        </w:rPr>
        <w:t>Zagreb</w:t>
      </w:r>
    </w:p>
    <w:p>
      <w:pPr>
        <w:pStyle w:val="Heading5"/>
      </w:pPr>
      <w:r>
        <w:rPr>
          <w:rFonts w:ascii="Arial" w:hAnsi="Arial"/>
          <w:sz w:val="22"/>
        </w:rPr>
        <w:t>From Longman Dictionary of Contemporary English</w:t>
      </w:r>
    </w:p>
    <w:p>
      <w:pPr>
        <w:pStyle w:val="Heading1"/>
      </w:pPr>
      <w:r>
        <w:rPr>
          <w:rFonts w:ascii="Arial" w:hAnsi="Arial"/>
          <w:color w:val="FF0000"/>
          <w:sz w:val="36"/>
        </w:rPr>
        <w:t>Zagreb</w:t>
      </w:r>
    </w:p>
    <w:p>
      <w:r>
        <w:rPr>
          <w:rFonts w:ascii="Arial" w:hAnsi="Arial"/>
        </w:rPr>
        <w:t>the capital city of Croatia</w:t>
      </w:r>
    </w:p>
    <w:p>
      <w:r>
        <w:br/>
        <w:br/>
      </w:r>
    </w:p>
    <w:p>
      <w:pPr>
        <w:pStyle w:val="Heading1"/>
      </w:pPr>
      <w:r>
        <w:rPr>
          <w:rFonts w:ascii="Arial" w:hAnsi="Arial"/>
          <w:color w:val="000000"/>
          <w:sz w:val="36"/>
        </w:rPr>
        <w:t>Zaharias, Mildred 'Babe'</w:t>
      </w:r>
    </w:p>
    <w:p>
      <w:pPr>
        <w:pStyle w:val="Heading5"/>
      </w:pPr>
      <w:r>
        <w:rPr>
          <w:rFonts w:ascii="Arial" w:hAnsi="Arial"/>
          <w:sz w:val="22"/>
        </w:rPr>
        <w:t>From Longman Dictionary of Contemporary English</w:t>
      </w:r>
    </w:p>
    <w:p>
      <w:pPr>
        <w:pStyle w:val="Heading1"/>
      </w:pPr>
      <w:r>
        <w:rPr>
          <w:rFonts w:ascii="Arial" w:hAnsi="Arial"/>
          <w:color w:val="FF0000"/>
          <w:sz w:val="36"/>
        </w:rPr>
        <w:t>Zaharias, Mildred 'Babe'</w:t>
      </w:r>
    </w:p>
    <w:p>
      <w:r>
        <w:rPr>
          <w:rFonts w:ascii="Arial" w:hAnsi="Arial"/>
        </w:rPr>
        <w:t>(1911–56) a US woman golfer and a gold medal winner for the javelin and 100 metres hurdles race in the 1932 Olympic Games. She was one of the greatest golfers of all-time, winning the British championship and three US Opens in the 1940s and 1950s.</w:t>
      </w:r>
    </w:p>
    <w:p>
      <w:r>
        <w:br/>
        <w:br/>
      </w:r>
    </w:p>
    <w:p>
      <w:pPr>
        <w:pStyle w:val="Heading1"/>
      </w:pPr>
      <w:r>
        <w:rPr>
          <w:rFonts w:ascii="Arial" w:hAnsi="Arial"/>
          <w:color w:val="000000"/>
          <w:sz w:val="36"/>
        </w:rPr>
        <w:t>zaibatsu</w:t>
      </w:r>
    </w:p>
    <w:p>
      <w:pPr>
        <w:pStyle w:val="Heading5"/>
      </w:pPr>
      <w:r>
        <w:rPr>
          <w:rFonts w:ascii="Arial" w:hAnsi="Arial"/>
          <w:sz w:val="22"/>
        </w:rPr>
        <w:t>From Longman Business Dictionary</w:t>
      </w:r>
    </w:p>
    <w:p>
      <w:pPr>
        <w:pStyle w:val="Heading1"/>
      </w:pPr>
      <w:r>
        <w:rPr>
          <w:rFonts w:ascii="Arial" w:hAnsi="Arial"/>
          <w:color w:val="FF0000"/>
          <w:sz w:val="36"/>
        </w:rPr>
        <w:t>zai‧bat‧su</w:t>
      </w:r>
    </w:p>
    <w:p>
      <w:pPr>
        <w:pStyle w:val="Heading4"/>
      </w:pPr>
      <w:r>
        <w:rPr>
          <w:rFonts w:ascii="Arial" w:hAnsi="Arial"/>
          <w:color w:val="000000"/>
        </w:rPr>
        <w:t xml:space="preserve"> /zaɪˈbætsuː/</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in Japan in former times, a group of related companies often owned by members of the same family, with a bank at its centre in which the companies owned shares</w:t>
      </w:r>
    </w:p>
    <w:p>
      <w:r>
        <w:br/>
        <w:br/>
      </w:r>
    </w:p>
    <w:p>
      <w:pPr>
        <w:pStyle w:val="Heading1"/>
      </w:pPr>
      <w:r>
        <w:rPr>
          <w:rFonts w:ascii="Arial" w:hAnsi="Arial"/>
          <w:color w:val="000000"/>
          <w:sz w:val="36"/>
        </w:rPr>
        <w:t>Zaïre</w:t>
      </w:r>
    </w:p>
    <w:p>
      <w:pPr>
        <w:pStyle w:val="Heading5"/>
      </w:pPr>
      <w:r>
        <w:rPr>
          <w:rFonts w:ascii="Arial" w:hAnsi="Arial"/>
          <w:sz w:val="22"/>
        </w:rPr>
        <w:t>From Longman Dictionary of Contemporary English</w:t>
      </w:r>
    </w:p>
    <w:p>
      <w:pPr>
        <w:pStyle w:val="Heading1"/>
      </w:pPr>
      <w:r>
        <w:rPr>
          <w:rFonts w:ascii="Arial" w:hAnsi="Arial"/>
          <w:color w:val="FF0000"/>
          <w:sz w:val="36"/>
        </w:rPr>
        <w:t>Za‧ïre</w:t>
      </w:r>
    </w:p>
    <w:p>
      <w:pPr>
        <w:pStyle w:val="Heading4"/>
      </w:pPr>
      <w:r>
        <w:rPr>
          <w:rFonts w:ascii="Arial" w:hAnsi="Arial"/>
          <w:color w:val="000000"/>
        </w:rPr>
        <w:t xml:space="preserve"> /zaɪˈɪə $ zɑːˈɪr/</w:t>
      </w:r>
    </w:p>
    <w:p>
      <w:pPr>
        <w:pStyle w:val="Heading4"/>
      </w:pPr>
      <w:r>
        <w:rPr>
          <w:rFonts w:ascii="Arial" w:hAnsi="Arial"/>
          <w:i w:val="0"/>
          <w:color w:val="008000"/>
        </w:rPr>
        <w:t xml:space="preserve"> noun, adjective</w:t>
      </w:r>
    </w:p>
    <w:p>
      <w:r>
        <w:rPr>
          <w:rFonts w:ascii="Arial" w:hAnsi="Arial"/>
        </w:rPr>
        <w:t>Zaïrean</w:t>
      </w:r>
    </w:p>
    <w:p>
      <w:r>
        <w:rPr>
          <w:rFonts w:ascii="Arial" w:hAnsi="Arial"/>
          <w:color w:val="008000"/>
        </w:rPr>
        <w:t xml:space="preserve"> noun, adjective</w:t>
      </w:r>
    </w:p>
    <w:p>
      <w:r>
        <w:rPr>
          <w:rFonts w:ascii="Arial" w:hAnsi="Arial"/>
          <w:color w:val="008000"/>
        </w:rPr>
      </w:r>
    </w:p>
    <w:p>
      <w:r>
        <w:rPr>
          <w:rFonts w:ascii="Arial" w:hAnsi="Arial"/>
        </w:rPr>
        <w:t>the former name of the Democratic Republic of the Congo, a country in central Africa</w:t>
      </w:r>
    </w:p>
    <w:p>
      <w:r>
        <w:br/>
        <w:br/>
      </w:r>
    </w:p>
    <w:p>
      <w:pPr>
        <w:pStyle w:val="Heading1"/>
      </w:pPr>
      <w:r>
        <w:rPr>
          <w:rFonts w:ascii="Arial" w:hAnsi="Arial"/>
          <w:color w:val="000000"/>
          <w:sz w:val="36"/>
        </w:rPr>
        <w:t>zaitech</w:t>
      </w:r>
    </w:p>
    <w:p>
      <w:pPr>
        <w:pStyle w:val="Heading5"/>
      </w:pPr>
      <w:r>
        <w:rPr>
          <w:rFonts w:ascii="Arial" w:hAnsi="Arial"/>
          <w:sz w:val="22"/>
        </w:rPr>
        <w:t>From Longman Business Dictionary</w:t>
      </w:r>
    </w:p>
    <w:p>
      <w:pPr>
        <w:pStyle w:val="Heading1"/>
      </w:pPr>
      <w:r>
        <w:rPr>
          <w:rFonts w:ascii="Arial" w:hAnsi="Arial"/>
          <w:color w:val="FF0000"/>
          <w:sz w:val="36"/>
        </w:rPr>
        <w:t>zai‧tech</w:t>
      </w:r>
    </w:p>
    <w:p>
      <w:pPr>
        <w:pStyle w:val="Heading4"/>
      </w:pPr>
      <w:r>
        <w:rPr>
          <w:rFonts w:ascii="Arial" w:hAnsi="Arial"/>
          <w:color w:val="000000"/>
        </w:rPr>
        <w:t xml:space="preserve"> /ˈzaɪtek/</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 xml:space="preserve"> in Japan, when a company buys valuable paintings, objects etc in order to hide the profits it has made</w:t>
      </w:r>
    </w:p>
    <w:p>
      <w:r>
        <w:br/>
        <w:br/>
      </w:r>
    </w:p>
    <w:p>
      <w:pPr>
        <w:pStyle w:val="Heading1"/>
      </w:pPr>
      <w:r>
        <w:rPr>
          <w:rFonts w:ascii="Arial" w:hAnsi="Arial"/>
          <w:color w:val="000000"/>
          <w:sz w:val="36"/>
        </w:rPr>
        <w:t>Zambezi, the</w:t>
      </w:r>
    </w:p>
    <w:p>
      <w:pPr>
        <w:pStyle w:val="Heading5"/>
      </w:pPr>
      <w:r>
        <w:rPr>
          <w:rFonts w:ascii="Arial" w:hAnsi="Arial"/>
          <w:sz w:val="22"/>
        </w:rPr>
        <w:t>From Longman Dictionary of Contemporary English</w:t>
      </w:r>
    </w:p>
    <w:p>
      <w:pPr>
        <w:pStyle w:val="Heading1"/>
      </w:pPr>
      <w:r>
        <w:rPr>
          <w:rFonts w:ascii="Arial" w:hAnsi="Arial"/>
          <w:color w:val="FF0000"/>
          <w:sz w:val="36"/>
        </w:rPr>
        <w:t>Zam‧be‧zi, the</w:t>
      </w:r>
    </w:p>
    <w:p>
      <w:pPr>
        <w:pStyle w:val="Heading4"/>
      </w:pPr>
      <w:r>
        <w:rPr>
          <w:rFonts w:ascii="Arial" w:hAnsi="Arial"/>
          <w:color w:val="000000"/>
        </w:rPr>
        <w:t xml:space="preserve"> /zæmˈbiːzi/</w:t>
      </w:r>
    </w:p>
    <w:p>
      <w:r>
        <w:rPr>
          <w:rFonts w:ascii="Arial" w:hAnsi="Arial"/>
        </w:rPr>
        <w:t>a large river in south central Africa which separates Zambia and Zimbabwe. The Victoria Falls and the Kariba Dam are both on the Zambezi.</w:t>
      </w:r>
    </w:p>
    <w:p>
      <w:r>
        <w:br/>
        <w:br/>
      </w:r>
    </w:p>
    <w:p>
      <w:pPr>
        <w:pStyle w:val="Heading1"/>
      </w:pPr>
      <w:r>
        <w:rPr>
          <w:rFonts w:ascii="Arial" w:hAnsi="Arial"/>
          <w:color w:val="000000"/>
          <w:sz w:val="36"/>
        </w:rPr>
        <w:t>Zambia</w:t>
      </w:r>
    </w:p>
    <w:p>
      <w:pPr>
        <w:pStyle w:val="Heading5"/>
      </w:pPr>
      <w:r>
        <w:rPr>
          <w:rFonts w:ascii="Arial" w:hAnsi="Arial"/>
          <w:sz w:val="22"/>
        </w:rPr>
        <w:t>From Longman Dictionary of Contemporary English</w:t>
      </w:r>
    </w:p>
    <w:p>
      <w:pPr>
        <w:pStyle w:val="Heading1"/>
      </w:pPr>
      <w:r>
        <w:rPr>
          <w:rFonts w:ascii="Arial" w:hAnsi="Arial"/>
          <w:color w:val="FF0000"/>
          <w:sz w:val="36"/>
        </w:rPr>
        <w:t>Zam‧bi‧a</w:t>
      </w:r>
    </w:p>
    <w:p>
      <w:pPr>
        <w:pStyle w:val="Heading4"/>
      </w:pPr>
      <w:r>
        <w:rPr>
          <w:rFonts w:ascii="Arial" w:hAnsi="Arial"/>
          <w:color w:val="000000"/>
        </w:rPr>
        <w:t xml:space="preserve"> /ˈzæmbiə/</w:t>
      </w:r>
    </w:p>
    <w:p>
      <w:pPr>
        <w:pStyle w:val="Heading4"/>
      </w:pPr>
      <w:r>
        <w:rPr>
          <w:rFonts w:ascii="Arial" w:hAnsi="Arial"/>
          <w:i w:val="0"/>
          <w:color w:val="008000"/>
        </w:rPr>
        <w:t xml:space="preserve"> noun, adjective</w:t>
      </w:r>
    </w:p>
    <w:p>
      <w:r>
        <w:rPr>
          <w:rFonts w:ascii="Arial" w:hAnsi="Arial"/>
        </w:rPr>
        <w:t>Zambian</w:t>
      </w:r>
    </w:p>
    <w:p>
      <w:r>
        <w:rPr>
          <w:rFonts w:ascii="Arial" w:hAnsi="Arial"/>
          <w:color w:val="008000"/>
        </w:rPr>
        <w:t xml:space="preserve"> noun, adjective</w:t>
      </w:r>
    </w:p>
    <w:p>
      <w:r>
        <w:rPr>
          <w:rFonts w:ascii="Arial" w:hAnsi="Arial"/>
          <w:color w:val="008000"/>
        </w:rPr>
      </w:r>
    </w:p>
    <w:p>
      <w:r>
        <w:rPr>
          <w:rFonts w:ascii="Arial" w:hAnsi="Arial"/>
        </w:rPr>
        <w:t>a country in south central Africa, between Zimbabwe and the Democratic Republic of the Congo. Population: 14,222,233 (2014). Capital: Lusaka. Zambia is rich in minerals, especially copper. Its former name, when it was ruled by Britain, was Northern Rhodesia. It became independent in 1964, and is a member of the British Commonwealth.</w:t>
      </w:r>
    </w:p>
    <w:p>
      <w:r>
        <w:br/>
        <w:br/>
      </w:r>
    </w:p>
    <w:p>
      <w:pPr>
        <w:pStyle w:val="Heading1"/>
      </w:pPr>
      <w:r>
        <w:rPr>
          <w:rFonts w:ascii="Arial" w:hAnsi="Arial"/>
          <w:color w:val="000000"/>
          <w:sz w:val="36"/>
        </w:rPr>
        <w:t>zany</w:t>
      </w:r>
    </w:p>
    <w:p>
      <w:pPr>
        <w:pStyle w:val="Heading5"/>
      </w:pPr>
      <w:r>
        <w:rPr>
          <w:rFonts w:ascii="Arial" w:hAnsi="Arial"/>
          <w:sz w:val="22"/>
        </w:rPr>
        <w:t>From Longman Dictionary of Contemporary English</w:t>
      </w:r>
    </w:p>
    <w:p>
      <w:pPr>
        <w:pStyle w:val="Heading1"/>
      </w:pPr>
      <w:r>
        <w:rPr>
          <w:rFonts w:ascii="Arial" w:hAnsi="Arial"/>
          <w:color w:val="FF0000"/>
          <w:sz w:val="36"/>
        </w:rPr>
        <w:t>za‧ny</w:t>
      </w:r>
    </w:p>
    <w:p>
      <w:pPr>
        <w:pStyle w:val="Heading4"/>
      </w:pPr>
      <w:r>
        <w:rPr>
          <w:rFonts w:ascii="Arial" w:hAnsi="Arial"/>
          <w:color w:val="000000"/>
        </w:rPr>
        <w:t xml:space="preserve"> /ˈzeɪni/</w:t>
      </w:r>
    </w:p>
    <w:p>
      <w:pPr>
        <w:pStyle w:val="Heading4"/>
      </w:pPr>
      <w:r>
        <w:rPr>
          <w:rFonts w:ascii="Arial" w:hAnsi="Arial"/>
          <w:i w:val="0"/>
          <w:color w:val="008000"/>
        </w:rPr>
        <w:t xml:space="preserve"> adjective</w:t>
      </w:r>
    </w:p>
    <w:p>
      <w:r>
        <w:rPr>
          <w:rFonts w:ascii="Arial" w:hAnsi="Arial"/>
        </w:rPr>
        <w:t>crazy or unusual in a way that is amusing</w:t>
      </w:r>
    </w:p>
    <w:p>
      <w:r>
        <w:br/>
        <w:br/>
      </w:r>
    </w:p>
    <w:p>
      <w:pPr>
        <w:pStyle w:val="Heading1"/>
      </w:pPr>
      <w:r>
        <w:rPr>
          <w:rFonts w:ascii="Arial" w:hAnsi="Arial"/>
          <w:color w:val="000000"/>
          <w:sz w:val="36"/>
        </w:rPr>
        <w:t>Zanzibar</w:t>
      </w:r>
    </w:p>
    <w:p>
      <w:pPr>
        <w:pStyle w:val="Heading5"/>
      </w:pPr>
      <w:r>
        <w:rPr>
          <w:rFonts w:ascii="Arial" w:hAnsi="Arial"/>
          <w:sz w:val="22"/>
        </w:rPr>
        <w:t>From Longman Dictionary of Contemporary English</w:t>
      </w:r>
    </w:p>
    <w:p>
      <w:pPr>
        <w:pStyle w:val="Heading1"/>
      </w:pPr>
      <w:r>
        <w:rPr>
          <w:rFonts w:ascii="Arial" w:hAnsi="Arial"/>
          <w:color w:val="FF0000"/>
          <w:sz w:val="36"/>
        </w:rPr>
        <w:t>Zan‧zi‧bar</w:t>
      </w:r>
    </w:p>
    <w:p>
      <w:pPr>
        <w:pStyle w:val="Heading4"/>
      </w:pPr>
      <w:r>
        <w:rPr>
          <w:rFonts w:ascii="Arial" w:hAnsi="Arial"/>
          <w:color w:val="000000"/>
        </w:rPr>
        <w:t xml:space="preserve"> /ˈzænzɪbɑː $ -bɑːr/</w:t>
      </w:r>
    </w:p>
    <w:p>
      <w:r>
        <w:rPr>
          <w:rFonts w:ascii="Arial" w:hAnsi="Arial"/>
        </w:rPr>
        <w:t>an island off the coast of East Africa which joined with Tanganyika in 1964 to form the new country of Tanzania</w:t>
      </w:r>
    </w:p>
    <w:p>
      <w:r>
        <w:br/>
        <w:br/>
      </w:r>
    </w:p>
    <w:p>
      <w:pPr>
        <w:pStyle w:val="Heading1"/>
      </w:pPr>
      <w:r>
        <w:rPr>
          <w:rFonts w:ascii="Arial" w:hAnsi="Arial"/>
          <w:color w:val="000000"/>
          <w:sz w:val="36"/>
        </w:rPr>
        <w:t>zap</w:t>
      </w:r>
    </w:p>
    <w:p>
      <w:pPr>
        <w:pStyle w:val="Heading5"/>
      </w:pPr>
      <w:r>
        <w:rPr>
          <w:rFonts w:ascii="Arial" w:hAnsi="Arial"/>
          <w:sz w:val="22"/>
        </w:rPr>
        <w:t>From Longman Dictionary of Contemporary English</w:t>
      </w:r>
    </w:p>
    <w:p>
      <w:pPr>
        <w:pStyle w:val="Heading1"/>
      </w:pPr>
      <w:r>
        <w:rPr>
          <w:rFonts w:ascii="Arial" w:hAnsi="Arial"/>
          <w:color w:val="FF0000"/>
          <w:sz w:val="36"/>
        </w:rPr>
        <w:t>zap</w:t>
      </w:r>
    </w:p>
    <w:p>
      <w:pPr>
        <w:pStyle w:val="Heading4"/>
      </w:pPr>
      <w:r>
        <w:rPr>
          <w:rFonts w:ascii="Arial" w:hAnsi="Arial"/>
          <w:color w:val="000000"/>
        </w:rPr>
        <w:t xml:space="preserve"> /zæp/</w:t>
      </w:r>
    </w:p>
    <w:p>
      <w:pPr>
        <w:pStyle w:val="Heading4"/>
      </w:pPr>
      <w:r>
        <w:rPr>
          <w:rFonts w:ascii="Arial" w:hAnsi="Arial"/>
          <w:i w:val="0"/>
          <w:color w:val="008000"/>
        </w:rPr>
        <w:t xml:space="preserve"> verb</w:t>
      </w:r>
    </w:p>
    <w:p>
      <w:r>
        <w:rPr>
          <w:rFonts w:ascii="Arial" w:hAnsi="Arial"/>
          <w:color w:val="008000"/>
        </w:rPr>
        <w:t>[transitive]</w:t>
      </w:r>
    </w:p>
    <w:p>
      <w:r>
        <w:rPr>
          <w:rFonts w:ascii="Arial" w:hAnsi="Arial"/>
        </w:rPr>
        <w:t xml:space="preserve"> to quickly attack or destroy something, especially using a beam of electricity</w:t>
      </w:r>
    </w:p>
    <w:p>
      <w:r>
        <w:br/>
        <w:br/>
      </w:r>
    </w:p>
    <w:p>
      <w:pPr>
        <w:pStyle w:val="Heading1"/>
      </w:pPr>
      <w:r>
        <w:rPr>
          <w:rFonts w:ascii="Arial" w:hAnsi="Arial"/>
          <w:color w:val="000000"/>
          <w:sz w:val="36"/>
        </w:rPr>
        <w:t>Zapata, Emiliano</w:t>
      </w:r>
    </w:p>
    <w:p>
      <w:pPr>
        <w:pStyle w:val="Heading5"/>
      </w:pPr>
      <w:r>
        <w:rPr>
          <w:rFonts w:ascii="Arial" w:hAnsi="Arial"/>
          <w:sz w:val="22"/>
        </w:rPr>
        <w:t>From Longman Dictionary of Contemporary English</w:t>
      </w:r>
    </w:p>
    <w:p>
      <w:pPr>
        <w:pStyle w:val="Heading1"/>
      </w:pPr>
      <w:r>
        <w:rPr>
          <w:rFonts w:ascii="Arial" w:hAnsi="Arial"/>
          <w:color w:val="FF0000"/>
          <w:sz w:val="36"/>
        </w:rPr>
        <w:t>Za‧pa‧ta, E‧mi‧li‧a‧no</w:t>
      </w:r>
    </w:p>
    <w:p>
      <w:pPr>
        <w:pStyle w:val="Heading4"/>
      </w:pPr>
      <w:r>
        <w:rPr>
          <w:rFonts w:ascii="Arial" w:hAnsi="Arial"/>
          <w:color w:val="000000"/>
        </w:rPr>
        <w:t xml:space="preserve"> /zəˈpɑːtə, eˌmiːliˈɑːnəʊ/</w:t>
      </w:r>
    </w:p>
    <w:p>
      <w:r>
        <w:rPr>
          <w:rFonts w:ascii="Arial" w:hAnsi="Arial"/>
        </w:rPr>
        <w:t>(1879–1919) a Mexican revolutionary, who led an army of native Mexicans against the government in an attempt to get back land that had been taken away from them. He was partly successful but was later murdered. The Zapata moustache (=a type of moustache that curves down at the sides) is named after him.</w:t>
      </w:r>
    </w:p>
    <w:p>
      <w:r>
        <w:br/>
        <w:br/>
      </w:r>
    </w:p>
    <w:p>
      <w:pPr>
        <w:pStyle w:val="Heading1"/>
      </w:pPr>
      <w:r>
        <w:rPr>
          <w:rFonts w:ascii="Arial" w:hAnsi="Arial"/>
          <w:color w:val="000000"/>
          <w:sz w:val="36"/>
        </w:rPr>
        <w:t>Zappa, Frank</w:t>
      </w:r>
    </w:p>
    <w:p>
      <w:pPr>
        <w:pStyle w:val="Heading5"/>
      </w:pPr>
      <w:r>
        <w:rPr>
          <w:rFonts w:ascii="Arial" w:hAnsi="Arial"/>
          <w:sz w:val="22"/>
        </w:rPr>
        <w:t>From Longman Dictionary of Contemporary English</w:t>
      </w:r>
    </w:p>
    <w:p>
      <w:pPr>
        <w:pStyle w:val="Heading1"/>
      </w:pPr>
      <w:r>
        <w:rPr>
          <w:rFonts w:ascii="Arial" w:hAnsi="Arial"/>
          <w:color w:val="FF0000"/>
          <w:sz w:val="36"/>
        </w:rPr>
        <w:t>Zap‧pa, Frank</w:t>
      </w:r>
    </w:p>
    <w:p>
      <w:pPr>
        <w:pStyle w:val="Heading4"/>
      </w:pPr>
      <w:r>
        <w:rPr>
          <w:rFonts w:ascii="Arial" w:hAnsi="Arial"/>
          <w:color w:val="000000"/>
        </w:rPr>
        <w:t xml:space="preserve"> /ˈzæpə/</w:t>
      </w:r>
    </w:p>
    <w:p>
      <w:r>
        <w:rPr>
          <w:rFonts w:ascii="Arial" w:hAnsi="Arial"/>
        </w:rPr>
        <w:t>(1940–93) a US musician and singer who wrote many different types of music, including classical music, but is best known for his rock music, which was always new and different, and which criticized American society and music of the 1960s and 1970s. He was part of the group The Mothers of Invention, and was known for having long black hair and a large moustache.</w:t>
      </w:r>
    </w:p>
    <w:p>
      <w:r>
        <w:br/>
        <w:br/>
      </w:r>
    </w:p>
    <w:p>
      <w:pPr>
        <w:pStyle w:val="Heading1"/>
      </w:pPr>
      <w:r>
        <w:rPr>
          <w:rFonts w:ascii="Arial" w:hAnsi="Arial"/>
          <w:color w:val="000000"/>
          <w:sz w:val="36"/>
        </w:rPr>
        <w:t>zapper</w:t>
      </w:r>
    </w:p>
    <w:p>
      <w:pPr>
        <w:pStyle w:val="Heading5"/>
      </w:pPr>
      <w:r>
        <w:rPr>
          <w:rFonts w:ascii="Arial" w:hAnsi="Arial"/>
          <w:sz w:val="22"/>
        </w:rPr>
        <w:t>From Longman Dictionary of Contemporary English</w:t>
      </w:r>
    </w:p>
    <w:p>
      <w:pPr>
        <w:pStyle w:val="Heading1"/>
      </w:pPr>
      <w:r>
        <w:rPr>
          <w:rFonts w:ascii="Arial" w:hAnsi="Arial"/>
          <w:color w:val="FF0000"/>
          <w:sz w:val="36"/>
        </w:rPr>
        <w:t>zap‧per</w:t>
      </w:r>
    </w:p>
    <w:p>
      <w:pPr>
        <w:pStyle w:val="Heading4"/>
      </w:pPr>
      <w:r>
        <w:rPr>
          <w:rFonts w:ascii="Arial" w:hAnsi="Arial"/>
          <w:color w:val="000000"/>
        </w:rPr>
        <w:t xml:space="preserve"> /ˈzæpə $ -ər/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thing you use for changing channels on a television from a distance</w:t>
      </w:r>
    </w:p>
    <w:p>
      <w:r>
        <w:br/>
        <w:br/>
      </w:r>
    </w:p>
    <w:p>
      <w:pPr>
        <w:pStyle w:val="Heading1"/>
      </w:pPr>
      <w:r>
        <w:rPr>
          <w:rFonts w:ascii="Arial" w:hAnsi="Arial"/>
          <w:color w:val="000000"/>
          <w:sz w:val="36"/>
        </w:rPr>
        <w:t>Zoroaster</w:t>
      </w:r>
    </w:p>
    <w:p>
      <w:pPr>
        <w:pStyle w:val="Heading5"/>
      </w:pPr>
      <w:r>
        <w:rPr>
          <w:rFonts w:ascii="Arial" w:hAnsi="Arial"/>
          <w:sz w:val="22"/>
        </w:rPr>
        <w:t>From Longman Dictionary of Contemporary English</w:t>
      </w:r>
    </w:p>
    <w:p>
      <w:pPr>
        <w:pStyle w:val="Heading1"/>
      </w:pPr>
      <w:r>
        <w:rPr>
          <w:rFonts w:ascii="Arial" w:hAnsi="Arial"/>
          <w:color w:val="FF0000"/>
          <w:sz w:val="36"/>
        </w:rPr>
        <w:t>Zor‧o‧as‧ter</w:t>
      </w:r>
    </w:p>
    <w:p>
      <w:pPr>
        <w:pStyle w:val="Heading4"/>
      </w:pPr>
      <w:r>
        <w:rPr>
          <w:rFonts w:ascii="Arial" w:hAnsi="Arial"/>
          <w:color w:val="000000"/>
        </w:rPr>
        <w:t xml:space="preserve"> /ˌzɒrəʊˈæstə $ ˈzɔːrəʊæstər/</w:t>
      </w:r>
    </w:p>
    <w:p>
      <w:r>
        <w:rPr>
          <w:rFonts w:ascii="Arial" w:hAnsi="Arial"/>
        </w:rPr>
        <w:t>(?628-?551 BC) a Persian religious teacher and prophet (=someone whom people believe has been sent by God to lead and teach them) who started a new religion called Zoroastrianism</w:t>
      </w:r>
    </w:p>
    <w:p>
      <w:r>
        <w:br/>
        <w:br/>
      </w:r>
    </w:p>
    <w:p>
      <w:pPr>
        <w:pStyle w:val="Heading1"/>
      </w:pPr>
      <w:r>
        <w:rPr>
          <w:rFonts w:ascii="Arial" w:hAnsi="Arial"/>
          <w:color w:val="000000"/>
          <w:sz w:val="36"/>
        </w:rPr>
        <w:t>ZBB</w:t>
      </w:r>
    </w:p>
    <w:p>
      <w:pPr>
        <w:pStyle w:val="Heading5"/>
      </w:pPr>
      <w:r>
        <w:rPr>
          <w:rFonts w:ascii="Arial" w:hAnsi="Arial"/>
          <w:sz w:val="22"/>
        </w:rPr>
        <w:t>From Longman Business Dictionary</w:t>
      </w:r>
    </w:p>
    <w:p>
      <w:pPr>
        <w:pStyle w:val="Heading1"/>
      </w:pPr>
      <w:r>
        <w:rPr>
          <w:rFonts w:ascii="Arial" w:hAnsi="Arial"/>
          <w:color w:val="FF0000"/>
          <w:sz w:val="36"/>
        </w:rPr>
        <w:t>ZBB</w:t>
      </w:r>
    </w:p>
    <w:p>
      <w:r>
        <w:rPr>
          <w:rFonts w:ascii="Arial" w:hAnsi="Arial"/>
        </w:rPr>
        <w:t>abbreviation for ZERO-BASED BUDGETING</w:t>
      </w:r>
    </w:p>
    <w:p>
      <w:r>
        <w:br/>
        <w:br/>
      </w:r>
    </w:p>
    <w:p>
      <w:pPr>
        <w:pStyle w:val="Heading1"/>
      </w:pPr>
      <w:r>
        <w:rPr>
          <w:rFonts w:ascii="Arial" w:hAnsi="Arial"/>
          <w:color w:val="000000"/>
          <w:sz w:val="36"/>
        </w:rPr>
        <w:t>zeal</w:t>
      </w:r>
    </w:p>
    <w:p>
      <w:pPr>
        <w:pStyle w:val="Heading5"/>
      </w:pPr>
      <w:r>
        <w:rPr>
          <w:rFonts w:ascii="Arial" w:hAnsi="Arial"/>
          <w:sz w:val="22"/>
        </w:rPr>
        <w:t>From Longman Dictionary of Contemporary English</w:t>
      </w:r>
    </w:p>
    <w:p>
      <w:pPr>
        <w:pStyle w:val="Heading1"/>
      </w:pPr>
      <w:r>
        <w:rPr>
          <w:rFonts w:ascii="Arial" w:hAnsi="Arial"/>
          <w:color w:val="FF0000"/>
          <w:sz w:val="36"/>
        </w:rPr>
        <w:t>zeal</w:t>
      </w:r>
    </w:p>
    <w:p>
      <w:pPr>
        <w:pStyle w:val="Heading4"/>
      </w:pPr>
      <w:r>
        <w:rPr>
          <w:rFonts w:ascii="Arial" w:hAnsi="Arial"/>
          <w:color w:val="000000"/>
        </w:rPr>
        <w:t xml:space="preserve"> /ziːl/</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eagerness to do something, especially to achieve a particular religious or political aim</w:t>
      </w:r>
    </w:p>
    <w:p>
      <w:r>
        <w:br/>
        <w:br/>
      </w:r>
    </w:p>
    <w:p>
      <w:pPr>
        <w:pStyle w:val="Heading1"/>
      </w:pPr>
      <w:r>
        <w:rPr>
          <w:rFonts w:ascii="Arial" w:hAnsi="Arial"/>
          <w:color w:val="000000"/>
          <w:sz w:val="36"/>
        </w:rPr>
        <w:t>zealot</w:t>
      </w:r>
    </w:p>
    <w:p>
      <w:pPr>
        <w:pStyle w:val="Heading5"/>
      </w:pPr>
      <w:r>
        <w:rPr>
          <w:rFonts w:ascii="Arial" w:hAnsi="Arial"/>
          <w:sz w:val="22"/>
        </w:rPr>
        <w:t>From Longman Dictionary of Contemporary English</w:t>
      </w:r>
    </w:p>
    <w:p>
      <w:pPr>
        <w:pStyle w:val="Heading1"/>
      </w:pPr>
      <w:r>
        <w:rPr>
          <w:rFonts w:ascii="Arial" w:hAnsi="Arial"/>
          <w:color w:val="FF0000"/>
          <w:sz w:val="36"/>
        </w:rPr>
        <w:t>zeal‧ot</w:t>
      </w:r>
    </w:p>
    <w:p>
      <w:pPr>
        <w:pStyle w:val="Heading4"/>
      </w:pPr>
      <w:r>
        <w:rPr>
          <w:rFonts w:ascii="Arial" w:hAnsi="Arial"/>
          <w:color w:val="000000"/>
        </w:rPr>
        <w:t xml:space="preserve"> /ˈzelət/</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zealotry</w:t>
      </w:r>
    </w:p>
    <w:p>
      <w:r>
        <w:rPr>
          <w:rFonts w:ascii="Arial" w:hAnsi="Arial"/>
          <w:color w:val="008000"/>
        </w:rPr>
        <w:t xml:space="preserve"> noun</w:t>
      </w:r>
    </w:p>
    <w:p>
      <w:r>
        <w:rPr>
          <w:rFonts w:ascii="Arial" w:hAnsi="Arial"/>
          <w:color w:val="008000"/>
        </w:rPr>
        <w:t xml:space="preserve"> [uncountable]</w:t>
      </w:r>
    </w:p>
    <w:p>
      <w:r>
        <w:rPr>
          <w:rFonts w:ascii="Arial" w:hAnsi="Arial"/>
        </w:rPr>
        <w:t>someone who has extremely strong beliefs, especially religious or political beliefs, and is too eager to make other people share them</w:t>
      </w:r>
    </w:p>
    <w:p>
      <w:r>
        <w:br/>
        <w:br/>
      </w:r>
    </w:p>
    <w:p>
      <w:pPr>
        <w:pStyle w:val="Heading1"/>
      </w:pPr>
      <w:r>
        <w:rPr>
          <w:rFonts w:ascii="Arial" w:hAnsi="Arial"/>
          <w:color w:val="000000"/>
          <w:sz w:val="36"/>
        </w:rPr>
        <w:t>zealous</w:t>
      </w:r>
    </w:p>
    <w:p>
      <w:pPr>
        <w:pStyle w:val="Heading5"/>
      </w:pPr>
      <w:r>
        <w:rPr>
          <w:rFonts w:ascii="Arial" w:hAnsi="Arial"/>
          <w:sz w:val="22"/>
        </w:rPr>
        <w:t>From Longman Dictionary of Contemporary English</w:t>
      </w:r>
    </w:p>
    <w:p>
      <w:pPr>
        <w:pStyle w:val="Heading1"/>
      </w:pPr>
      <w:r>
        <w:rPr>
          <w:rFonts w:ascii="Arial" w:hAnsi="Arial"/>
          <w:color w:val="FF0000"/>
          <w:sz w:val="36"/>
        </w:rPr>
        <w:t>zeal‧ous</w:t>
      </w:r>
    </w:p>
    <w:p>
      <w:pPr>
        <w:pStyle w:val="Heading4"/>
      </w:pPr>
      <w:r>
        <w:rPr>
          <w:rFonts w:ascii="Arial" w:hAnsi="Arial"/>
          <w:color w:val="000000"/>
        </w:rPr>
        <w:t xml:space="preserve"> /ˈzeləs/</w:t>
      </w:r>
    </w:p>
    <w:p>
      <w:pPr>
        <w:pStyle w:val="Heading4"/>
      </w:pPr>
      <w:r>
        <w:rPr>
          <w:rFonts w:ascii="Arial" w:hAnsi="Arial"/>
          <w:i w:val="0"/>
          <w:color w:val="008000"/>
        </w:rPr>
        <w:t xml:space="preserve"> adjective</w:t>
      </w:r>
    </w:p>
    <w:p>
      <w:r>
        <w:rPr>
          <w:rFonts w:ascii="Arial" w:hAnsi="Arial"/>
        </w:rPr>
        <w:t>zealously</w:t>
      </w:r>
    </w:p>
    <w:p>
      <w:r>
        <w:rPr>
          <w:rFonts w:ascii="Arial" w:hAnsi="Arial"/>
          <w:color w:val="008000"/>
        </w:rPr>
        <w:t xml:space="preserve"> adverb</w:t>
      </w:r>
    </w:p>
    <w:p>
      <w:r>
        <w:rPr>
          <w:rFonts w:ascii="Arial" w:hAnsi="Arial"/>
          <w:color w:val="008000"/>
        </w:rPr>
      </w:r>
    </w:p>
    <w:p>
      <w:r>
        <w:rPr>
          <w:rFonts w:ascii="Arial" w:hAnsi="Arial"/>
        </w:rPr>
        <w:t>someone who is zealous does or supports something with great energy</w:t>
      </w:r>
    </w:p>
    <w:p>
      <w:r>
        <w:br/>
        <w:br/>
      </w:r>
    </w:p>
    <w:p>
      <w:pPr>
        <w:pStyle w:val="Heading1"/>
      </w:pPr>
      <w:r>
        <w:rPr>
          <w:rFonts w:ascii="Arial" w:hAnsi="Arial"/>
          <w:color w:val="000000"/>
          <w:sz w:val="36"/>
        </w:rPr>
        <w:t>zebra</w:t>
      </w:r>
    </w:p>
    <w:p>
      <w:pPr>
        <w:pStyle w:val="Heading5"/>
      </w:pPr>
      <w:r>
        <w:rPr>
          <w:rFonts w:ascii="Arial" w:hAnsi="Arial"/>
          <w:sz w:val="22"/>
        </w:rPr>
        <w:t>From Longman Dictionary of Contemporary English</w:t>
      </w:r>
    </w:p>
    <w:p>
      <w:pPr>
        <w:pStyle w:val="Heading1"/>
      </w:pPr>
      <w:r>
        <w:rPr>
          <w:rFonts w:ascii="Arial" w:hAnsi="Arial"/>
          <w:color w:val="FF0000"/>
          <w:sz w:val="36"/>
        </w:rPr>
        <w:t>ze‧bra</w:t>
      </w:r>
    </w:p>
    <w:p>
      <w:pPr>
        <w:pStyle w:val="Heading4"/>
      </w:pPr>
      <w:r>
        <w:rPr>
          <w:rFonts w:ascii="Arial" w:hAnsi="Arial"/>
          <w:color w:val="000000"/>
        </w:rPr>
        <w:t xml:space="preserve"> /ˈziːbrə, ˈze- $ ˈziːbrə/</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an animal that looks like a horse but has black and white lines all over its body</w:t>
      </w:r>
    </w:p>
    <w:p>
      <w:r>
        <w:br/>
        <w:br/>
      </w:r>
    </w:p>
    <w:p>
      <w:pPr>
        <w:pStyle w:val="Heading1"/>
      </w:pPr>
      <w:r>
        <w:rPr>
          <w:rFonts w:ascii="Arial" w:hAnsi="Arial"/>
          <w:color w:val="000000"/>
          <w:sz w:val="36"/>
        </w:rPr>
        <w:t>zebra crossing</w:t>
      </w:r>
    </w:p>
    <w:p>
      <w:pPr>
        <w:pStyle w:val="Heading5"/>
      </w:pPr>
      <w:r>
        <w:rPr>
          <w:rFonts w:ascii="Arial" w:hAnsi="Arial"/>
          <w:sz w:val="22"/>
        </w:rPr>
        <w:t>From Longman Dictionary of Contemporary English</w:t>
      </w:r>
    </w:p>
    <w:p>
      <w:pPr>
        <w:pStyle w:val="Heading1"/>
      </w:pPr>
      <w:r>
        <w:rPr>
          <w:rFonts w:ascii="Arial" w:hAnsi="Arial"/>
          <w:color w:val="FF0000"/>
          <w:sz w:val="36"/>
        </w:rPr>
        <w:t>ˌzebra ˈcrossing</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a place marked with black and white lines where people who are walking can cross a road safely</w:t>
      </w:r>
    </w:p>
    <w:p>
      <w:r>
        <w:br/>
        <w:br/>
      </w:r>
    </w:p>
    <w:p>
      <w:pPr>
        <w:pStyle w:val="Heading1"/>
      </w:pPr>
      <w:r>
        <w:rPr>
          <w:rFonts w:ascii="Arial" w:hAnsi="Arial"/>
          <w:color w:val="000000"/>
          <w:sz w:val="36"/>
        </w:rPr>
        <w:t>zed</w:t>
      </w:r>
    </w:p>
    <w:p>
      <w:pPr>
        <w:pStyle w:val="Heading5"/>
      </w:pPr>
      <w:r>
        <w:rPr>
          <w:rFonts w:ascii="Arial" w:hAnsi="Arial"/>
          <w:sz w:val="22"/>
        </w:rPr>
        <w:t>From Longman Dictionary of Contemporary English</w:t>
      </w:r>
    </w:p>
    <w:p>
      <w:pPr>
        <w:pStyle w:val="Heading1"/>
      </w:pPr>
      <w:r>
        <w:rPr>
          <w:rFonts w:ascii="Arial" w:hAnsi="Arial"/>
          <w:color w:val="FF0000"/>
          <w:sz w:val="36"/>
        </w:rPr>
        <w:t>zed</w:t>
      </w:r>
    </w:p>
    <w:p>
      <w:pPr>
        <w:pStyle w:val="Heading4"/>
      </w:pPr>
      <w:r>
        <w:rPr>
          <w:rFonts w:ascii="Arial" w:hAnsi="Arial"/>
          <w:color w:val="000000"/>
        </w:rPr>
        <w:t xml:space="preserve"> /zed/</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way of writing the letter ‘z’ that shows how you pronounce it</w:t>
      </w:r>
    </w:p>
    <w:p>
      <w:r>
        <w:br/>
        <w:br/>
      </w:r>
    </w:p>
    <w:p>
      <w:pPr>
        <w:pStyle w:val="Heading1"/>
      </w:pPr>
      <w:r>
        <w:rPr>
          <w:rFonts w:ascii="Arial" w:hAnsi="Arial"/>
          <w:color w:val="000000"/>
          <w:sz w:val="36"/>
        </w:rPr>
        <w:t>Mao Zedong</w:t>
      </w:r>
    </w:p>
    <w:p>
      <w:pPr>
        <w:pStyle w:val="Heading5"/>
      </w:pPr>
      <w:r>
        <w:rPr>
          <w:rFonts w:ascii="Arial" w:hAnsi="Arial"/>
          <w:sz w:val="22"/>
        </w:rPr>
        <w:t>From Longman Dictionary of Contemporary English</w:t>
      </w:r>
    </w:p>
    <w:p>
      <w:pPr>
        <w:pStyle w:val="Heading1"/>
      </w:pPr>
      <w:r>
        <w:rPr>
          <w:rFonts w:ascii="Arial" w:hAnsi="Arial"/>
          <w:color w:val="FF0000"/>
          <w:sz w:val="36"/>
        </w:rPr>
        <w:t>Mao Ze‧dong</w:t>
      </w:r>
    </w:p>
    <w:p>
      <w:pPr>
        <w:pStyle w:val="Heading4"/>
      </w:pPr>
      <w:r>
        <w:rPr>
          <w:rFonts w:ascii="Arial" w:hAnsi="Arial"/>
          <w:color w:val="000000"/>
        </w:rPr>
        <w:t xml:space="preserve"> /ˌmaʊ dzəˈdʊŋ/</w:t>
      </w:r>
    </w:p>
    <w:p>
      <w:r>
        <w:rPr>
          <w:rFonts w:ascii="Arial" w:hAnsi="Arial"/>
        </w:rPr>
        <w:t>(1893–1976) a Chinese politician who helped to start the Chinese Communist Party in 1921 and became its leader in 1935, during the Long March. In 1949 he took control of the government and established the People's Republic of China. He started the Cultural Revolution in 1966. He was one of the most powerful and successful leaders of China, and most Chinese people greatly respected him, had pictures of him in their homes, and had copies of his Little Red Book called The Thoughts of Chairman Mao.</w:t>
      </w:r>
    </w:p>
    <w:p>
      <w:r>
        <w:br/>
        <w:br/>
      </w:r>
    </w:p>
    <w:p>
      <w:pPr>
        <w:pStyle w:val="Heading1"/>
      </w:pPr>
      <w:r>
        <w:rPr>
          <w:rFonts w:ascii="Arial" w:hAnsi="Arial"/>
          <w:color w:val="000000"/>
          <w:sz w:val="36"/>
        </w:rPr>
        <w:t>Zeebrugge</w:t>
      </w:r>
    </w:p>
    <w:p>
      <w:pPr>
        <w:pStyle w:val="Heading5"/>
      </w:pPr>
      <w:r>
        <w:rPr>
          <w:rFonts w:ascii="Arial" w:hAnsi="Arial"/>
          <w:sz w:val="22"/>
        </w:rPr>
        <w:t>From Longman Dictionary of Contemporary English</w:t>
      </w:r>
    </w:p>
    <w:p>
      <w:pPr>
        <w:pStyle w:val="Heading1"/>
      </w:pPr>
      <w:r>
        <w:rPr>
          <w:rFonts w:ascii="Arial" w:hAnsi="Arial"/>
          <w:color w:val="FF0000"/>
          <w:sz w:val="36"/>
        </w:rPr>
        <w:t>Zee‧brug‧ge</w:t>
      </w:r>
    </w:p>
    <w:p>
      <w:pPr>
        <w:pStyle w:val="Heading4"/>
      </w:pPr>
      <w:r>
        <w:rPr>
          <w:rFonts w:ascii="Arial" w:hAnsi="Arial"/>
          <w:color w:val="000000"/>
        </w:rPr>
        <w:t xml:space="preserve"> /zeɪˈbrʊɡə, ziː-/</w:t>
      </w:r>
    </w:p>
    <w:p>
      <w:r>
        <w:rPr>
          <w:rFonts w:ascii="Arial" w:hAnsi="Arial"/>
        </w:rPr>
        <w:t>a sea port in northern Belgium, where ferries (ferry ) arrive from Britain. It is known especially for the Zeebrugge disaster of 1987, when a ferry sank soon after leaving the port, and almost 200 people were killed.</w:t>
      </w:r>
    </w:p>
    <w:p>
      <w:r>
        <w:br/>
        <w:br/>
      </w:r>
    </w:p>
    <w:p>
      <w:pPr>
        <w:pStyle w:val="Heading1"/>
      </w:pPr>
      <w:r>
        <w:rPr>
          <w:rFonts w:ascii="Arial" w:hAnsi="Arial"/>
          <w:color w:val="000000"/>
          <w:sz w:val="36"/>
        </w:rPr>
        <w:t>Zeffirelli, Franco</w:t>
      </w:r>
    </w:p>
    <w:p>
      <w:pPr>
        <w:pStyle w:val="Heading5"/>
      </w:pPr>
      <w:r>
        <w:rPr>
          <w:rFonts w:ascii="Arial" w:hAnsi="Arial"/>
          <w:sz w:val="22"/>
        </w:rPr>
        <w:t>From Longman Dictionary of Contemporary English</w:t>
      </w:r>
    </w:p>
    <w:p>
      <w:pPr>
        <w:pStyle w:val="Heading1"/>
      </w:pPr>
      <w:r>
        <w:rPr>
          <w:rFonts w:ascii="Arial" w:hAnsi="Arial"/>
          <w:color w:val="FF0000"/>
          <w:sz w:val="36"/>
        </w:rPr>
        <w:t>Zef‧fi‧rel‧li, Franco</w:t>
      </w:r>
    </w:p>
    <w:p>
      <w:pPr>
        <w:pStyle w:val="Heading4"/>
      </w:pPr>
      <w:r>
        <w:rPr>
          <w:rFonts w:ascii="Arial" w:hAnsi="Arial"/>
          <w:color w:val="000000"/>
        </w:rPr>
        <w:t xml:space="preserve"> /ˌzefəˈreli/</w:t>
      </w:r>
    </w:p>
    <w:p>
      <w:r>
        <w:rPr>
          <w:rFonts w:ascii="Arial" w:hAnsi="Arial"/>
        </w:rPr>
        <w:t>(1923–) an Italian director of plays, films, and operas. His films include Romeo and Juliet, and Tea with Mussolini.</w:t>
      </w:r>
    </w:p>
    <w:p>
      <w:r>
        <w:br/>
        <w:br/>
      </w:r>
    </w:p>
    <w:p>
      <w:pPr>
        <w:pStyle w:val="Heading1"/>
      </w:pPr>
      <w:r>
        <w:rPr>
          <w:rFonts w:ascii="Arial" w:hAnsi="Arial"/>
          <w:color w:val="000000"/>
          <w:sz w:val="36"/>
        </w:rPr>
        <w:t>Zeiss, Carl</w:t>
      </w:r>
    </w:p>
    <w:p>
      <w:pPr>
        <w:pStyle w:val="Heading5"/>
      </w:pPr>
      <w:r>
        <w:rPr>
          <w:rFonts w:ascii="Arial" w:hAnsi="Arial"/>
          <w:sz w:val="22"/>
        </w:rPr>
        <w:t>From Longman Dictionary of Contemporary English</w:t>
      </w:r>
    </w:p>
    <w:p>
      <w:pPr>
        <w:pStyle w:val="Heading1"/>
      </w:pPr>
      <w:r>
        <w:rPr>
          <w:rFonts w:ascii="Arial" w:hAnsi="Arial"/>
          <w:color w:val="FF0000"/>
          <w:sz w:val="36"/>
        </w:rPr>
        <w:t>Zeiss, Carl</w:t>
      </w:r>
    </w:p>
    <w:p>
      <w:pPr>
        <w:pStyle w:val="Heading4"/>
      </w:pPr>
      <w:r>
        <w:rPr>
          <w:rFonts w:ascii="Arial" w:hAnsi="Arial"/>
          <w:color w:val="000000"/>
        </w:rPr>
        <w:t xml:space="preserve"> /zaɪs, kɑːl $ kɑːrl/</w:t>
      </w:r>
    </w:p>
    <w:p>
      <w:r>
        <w:rPr>
          <w:rFonts w:ascii="Arial" w:hAnsi="Arial"/>
        </w:rPr>
        <w:t>(1816–88) a German businessman who started a company that makes lenses (=pieces of curved glass that makes things look bigger or smaller) and equipment such as cameras and microscopes, which are known for their good quality</w:t>
      </w:r>
    </w:p>
    <w:p>
      <w:r>
        <w:br/>
        <w:br/>
      </w:r>
    </w:p>
    <w:p>
      <w:pPr>
        <w:pStyle w:val="Heading1"/>
      </w:pPr>
      <w:r>
        <w:rPr>
          <w:rFonts w:ascii="Arial" w:hAnsi="Arial"/>
          <w:color w:val="000000"/>
          <w:sz w:val="36"/>
        </w:rPr>
        <w:t>zeitgeist</w:t>
      </w:r>
    </w:p>
    <w:p>
      <w:pPr>
        <w:pStyle w:val="Heading5"/>
      </w:pPr>
      <w:r>
        <w:rPr>
          <w:rFonts w:ascii="Arial" w:hAnsi="Arial"/>
          <w:sz w:val="22"/>
        </w:rPr>
        <w:t>From Longman Dictionary of Contemporary English</w:t>
      </w:r>
    </w:p>
    <w:p>
      <w:pPr>
        <w:pStyle w:val="Heading1"/>
      </w:pPr>
      <w:r>
        <w:rPr>
          <w:rFonts w:ascii="Arial" w:hAnsi="Arial"/>
          <w:color w:val="FF0000"/>
          <w:sz w:val="36"/>
        </w:rPr>
        <w:t>zeit‧geist</w:t>
      </w:r>
    </w:p>
    <w:p>
      <w:pPr>
        <w:pStyle w:val="Heading4"/>
      </w:pPr>
      <w:r>
        <w:rPr>
          <w:rFonts w:ascii="Arial" w:hAnsi="Arial"/>
          <w:color w:val="000000"/>
        </w:rPr>
        <w:t xml:space="preserve"> /ˈzaɪtɡaɪst/</w:t>
      </w:r>
    </w:p>
    <w:p>
      <w:pPr>
        <w:pStyle w:val="Heading4"/>
      </w:pPr>
      <w:r>
        <w:rPr>
          <w:rFonts w:ascii="Arial" w:hAnsi="Arial"/>
          <w:i w:val="0"/>
          <w:color w:val="008000"/>
        </w:rPr>
        <w:t xml:space="preserve"> noun</w:t>
      </w:r>
    </w:p>
    <w:p>
      <w:r>
        <w:rPr>
          <w:rFonts w:ascii="Arial" w:hAnsi="Arial"/>
          <w:color w:val="008000"/>
        </w:rPr>
        <w:t xml:space="preserve"> [singular]</w:t>
      </w:r>
    </w:p>
    <w:p>
      <w:r>
        <w:rPr>
          <w:rFonts w:ascii="Arial" w:hAnsi="Arial"/>
        </w:rPr>
        <w:t>the general spirit or feeling of a period in history, as shown by people’s ideas and beliefs at the time</w:t>
      </w:r>
    </w:p>
    <w:p>
      <w:r>
        <w:br/>
        <w:br/>
      </w:r>
    </w:p>
    <w:p>
      <w:pPr>
        <w:pStyle w:val="Heading1"/>
      </w:pPr>
      <w:r>
        <w:rPr>
          <w:rFonts w:ascii="Arial" w:hAnsi="Arial"/>
          <w:color w:val="000000"/>
          <w:sz w:val="36"/>
        </w:rPr>
        <w:t>Jiang Zemin</w:t>
      </w:r>
    </w:p>
    <w:p>
      <w:pPr>
        <w:pStyle w:val="Heading5"/>
      </w:pPr>
      <w:r>
        <w:rPr>
          <w:rFonts w:ascii="Arial" w:hAnsi="Arial"/>
          <w:sz w:val="22"/>
        </w:rPr>
        <w:t>From Longman Dictionary of Contemporary English</w:t>
      </w:r>
    </w:p>
    <w:p>
      <w:pPr>
        <w:pStyle w:val="Heading1"/>
      </w:pPr>
      <w:r>
        <w:rPr>
          <w:rFonts w:ascii="Arial" w:hAnsi="Arial"/>
          <w:color w:val="FF0000"/>
          <w:sz w:val="36"/>
        </w:rPr>
        <w:t>Jiang Ze‧min</w:t>
      </w:r>
    </w:p>
    <w:p>
      <w:pPr>
        <w:pStyle w:val="Heading4"/>
      </w:pPr>
      <w:r>
        <w:rPr>
          <w:rFonts w:ascii="Arial" w:hAnsi="Arial"/>
          <w:color w:val="000000"/>
        </w:rPr>
        <w:t xml:space="preserve"> /ˌdʒæŋ dzɜːˈmɪn/</w:t>
      </w:r>
    </w:p>
    <w:p>
      <w:r>
        <w:rPr>
          <w:rFonts w:ascii="Arial" w:hAnsi="Arial"/>
        </w:rPr>
        <w:t>(1926–) a Chinese politician who was leader of China and the Communist Party from 1997 to 2002</w:t>
      </w:r>
    </w:p>
    <w:p>
      <w:r>
        <w:br/>
        <w:br/>
      </w:r>
    </w:p>
    <w:p>
      <w:pPr>
        <w:pStyle w:val="Heading1"/>
      </w:pPr>
      <w:r>
        <w:rPr>
          <w:rFonts w:ascii="Arial" w:hAnsi="Arial"/>
          <w:color w:val="000000"/>
          <w:sz w:val="36"/>
        </w:rPr>
        <w:t>Zen</w:t>
      </w:r>
    </w:p>
    <w:p>
      <w:pPr>
        <w:pStyle w:val="Heading5"/>
      </w:pPr>
      <w:r>
        <w:rPr>
          <w:rFonts w:ascii="Arial" w:hAnsi="Arial"/>
          <w:sz w:val="22"/>
        </w:rPr>
        <w:t>From Longman Dictionary of Contemporary English</w:t>
      </w:r>
    </w:p>
    <w:p>
      <w:pPr>
        <w:pStyle w:val="Heading1"/>
      </w:pPr>
      <w:r>
        <w:rPr>
          <w:rFonts w:ascii="Arial" w:hAnsi="Arial"/>
          <w:color w:val="FF0000"/>
          <w:sz w:val="36"/>
        </w:rPr>
        <w:t>Zen</w:t>
      </w:r>
    </w:p>
    <w:p>
      <w:pPr>
        <w:pStyle w:val="Heading4"/>
      </w:pPr>
      <w:r>
        <w:rPr>
          <w:rFonts w:ascii="Arial" w:hAnsi="Arial"/>
          <w:color w:val="000000"/>
        </w:rPr>
        <w:t xml:space="preserve"> /zen/</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a kind of Buddhism from Japan that emphasizes meditation</w:t>
      </w:r>
    </w:p>
    <w:p>
      <w:r>
        <w:br/>
        <w:br/>
      </w:r>
    </w:p>
    <w:p>
      <w:pPr>
        <w:pStyle w:val="Heading1"/>
      </w:pPr>
      <w:r>
        <w:rPr>
          <w:rFonts w:ascii="Arial" w:hAnsi="Arial"/>
          <w:color w:val="000000"/>
          <w:sz w:val="36"/>
        </w:rPr>
        <w:t>zenith</w:t>
      </w:r>
    </w:p>
    <w:p>
      <w:pPr>
        <w:pStyle w:val="Heading5"/>
      </w:pPr>
      <w:r>
        <w:rPr>
          <w:rFonts w:ascii="Arial" w:hAnsi="Arial"/>
          <w:sz w:val="22"/>
        </w:rPr>
        <w:t>From Longman Dictionary of Contemporary English</w:t>
      </w:r>
    </w:p>
    <w:p>
      <w:pPr>
        <w:pStyle w:val="Heading1"/>
      </w:pPr>
      <w:r>
        <w:rPr>
          <w:rFonts w:ascii="Arial" w:hAnsi="Arial"/>
          <w:color w:val="FF0000"/>
          <w:sz w:val="36"/>
        </w:rPr>
        <w:t>zen‧ith</w:t>
      </w:r>
    </w:p>
    <w:p>
      <w:pPr>
        <w:pStyle w:val="Heading4"/>
      </w:pPr>
      <w:r>
        <w:rPr>
          <w:rFonts w:ascii="Arial" w:hAnsi="Arial"/>
          <w:color w:val="000000"/>
        </w:rPr>
        <w:t xml:space="preserve"> /ˈzenəθ $ ˈziː-/</w:t>
      </w:r>
    </w:p>
    <w:p>
      <w:pPr>
        <w:pStyle w:val="Heading4"/>
      </w:pPr>
      <w:r>
        <w:rPr>
          <w:rFonts w:ascii="Arial" w:hAnsi="Arial"/>
          <w:i w:val="0"/>
          <w:color w:val="008000"/>
        </w:rPr>
        <w:t xml:space="preserve"> noun</w:t>
      </w:r>
    </w:p>
    <w:p>
      <w:r>
        <w:rPr>
          <w:rFonts w:ascii="Arial" w:hAnsi="Arial"/>
          <w:color w:val="008000"/>
        </w:rPr>
        <w:t xml:space="preserve"> [countable usually singular]</w:t>
      </w:r>
    </w:p>
    <w:p>
      <w:r>
        <w:rPr>
          <w:rFonts w:ascii="Arial" w:hAnsi="Arial"/>
        </w:rPr>
        <w:t>the most successful point in the development of something</w:t>
      </w:r>
    </w:p>
    <w:p>
      <w:r>
        <w:br/>
        <w:br/>
      </w:r>
    </w:p>
    <w:p>
      <w:pPr>
        <w:pStyle w:val="Heading1"/>
      </w:pPr>
      <w:r>
        <w:rPr>
          <w:rFonts w:ascii="Arial" w:hAnsi="Arial"/>
          <w:color w:val="000000"/>
          <w:sz w:val="36"/>
        </w:rPr>
        <w:t>zephyr</w:t>
      </w:r>
    </w:p>
    <w:p>
      <w:pPr>
        <w:pStyle w:val="Heading5"/>
      </w:pPr>
      <w:r>
        <w:rPr>
          <w:rFonts w:ascii="Arial" w:hAnsi="Arial"/>
          <w:sz w:val="22"/>
        </w:rPr>
        <w:t>From Longman Dictionary of Contemporary English</w:t>
      </w:r>
    </w:p>
    <w:p>
      <w:pPr>
        <w:pStyle w:val="Heading1"/>
      </w:pPr>
      <w:r>
        <w:rPr>
          <w:rFonts w:ascii="Arial" w:hAnsi="Arial"/>
          <w:color w:val="FF0000"/>
          <w:sz w:val="36"/>
        </w:rPr>
        <w:t>zeph‧yr</w:t>
      </w:r>
    </w:p>
    <w:p>
      <w:pPr>
        <w:pStyle w:val="Heading4"/>
      </w:pPr>
      <w:r>
        <w:rPr>
          <w:rFonts w:ascii="Arial" w:hAnsi="Arial"/>
          <w:color w:val="000000"/>
        </w:rPr>
        <w:t xml:space="preserve"> /ˈzefə $ -ər/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a soft gentle wind</w:t>
      </w:r>
    </w:p>
    <w:p>
      <w:r>
        <w:br/>
        <w:br/>
      </w:r>
    </w:p>
    <w:p>
      <w:pPr>
        <w:pStyle w:val="Heading1"/>
      </w:pPr>
      <w:r>
        <w:rPr>
          <w:rFonts w:ascii="Arial" w:hAnsi="Arial"/>
          <w:color w:val="000000"/>
          <w:sz w:val="36"/>
        </w:rPr>
        <w:t>zeppelin</w:t>
      </w:r>
    </w:p>
    <w:p>
      <w:pPr>
        <w:pStyle w:val="Heading5"/>
      </w:pPr>
      <w:r>
        <w:rPr>
          <w:rFonts w:ascii="Arial" w:hAnsi="Arial"/>
          <w:sz w:val="22"/>
        </w:rPr>
        <w:t>From Longman Dictionary of Contemporary English</w:t>
      </w:r>
    </w:p>
    <w:p>
      <w:pPr>
        <w:pStyle w:val="Heading1"/>
      </w:pPr>
      <w:r>
        <w:rPr>
          <w:rFonts w:ascii="Arial" w:hAnsi="Arial"/>
          <w:color w:val="FF0000"/>
          <w:sz w:val="36"/>
        </w:rPr>
        <w:t>zep‧pe‧lin</w:t>
      </w:r>
    </w:p>
    <w:p>
      <w:pPr>
        <w:pStyle w:val="Heading4"/>
      </w:pPr>
      <w:r>
        <w:rPr>
          <w:rFonts w:ascii="Arial" w:hAnsi="Arial"/>
          <w:color w:val="000000"/>
        </w:rPr>
        <w:t xml:space="preserve"> /ˈzepəlɪn/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German airship used in World War I</w:t>
      </w:r>
    </w:p>
    <w:p>
      <w:r>
        <w:br/>
        <w:br/>
      </w:r>
    </w:p>
    <w:p>
      <w:pPr>
        <w:pStyle w:val="Heading1"/>
      </w:pPr>
      <w:r>
        <w:rPr>
          <w:rFonts w:ascii="Arial" w:hAnsi="Arial"/>
          <w:color w:val="000000"/>
          <w:sz w:val="36"/>
        </w:rPr>
        <w:t>Zermatt</w:t>
      </w:r>
    </w:p>
    <w:p>
      <w:pPr>
        <w:pStyle w:val="Heading5"/>
      </w:pPr>
      <w:r>
        <w:rPr>
          <w:rFonts w:ascii="Arial" w:hAnsi="Arial"/>
          <w:sz w:val="22"/>
        </w:rPr>
        <w:t>From Longman Dictionary of Contemporary English</w:t>
      </w:r>
    </w:p>
    <w:p>
      <w:pPr>
        <w:pStyle w:val="Heading1"/>
      </w:pPr>
      <w:r>
        <w:rPr>
          <w:rFonts w:ascii="Arial" w:hAnsi="Arial"/>
          <w:color w:val="FF0000"/>
          <w:sz w:val="36"/>
        </w:rPr>
        <w:t>Zer‧matt</w:t>
      </w:r>
    </w:p>
    <w:p>
      <w:pPr>
        <w:pStyle w:val="Heading4"/>
      </w:pPr>
      <w:r>
        <w:rPr>
          <w:rFonts w:ascii="Arial" w:hAnsi="Arial"/>
          <w:color w:val="000000"/>
        </w:rPr>
        <w:t xml:space="preserve"> /ˈzɜːmæt $ zerˈmɑːt/</w:t>
      </w:r>
    </w:p>
    <w:p>
      <w:r>
        <w:rPr>
          <w:rFonts w:ascii="Arial" w:hAnsi="Arial"/>
        </w:rPr>
        <w:t>a place in the Swiss Alps where people go skiing (ski )</w:t>
      </w:r>
    </w:p>
    <w:p>
      <w:r>
        <w:br/>
        <w:br/>
      </w:r>
    </w:p>
    <w:p>
      <w:pPr>
        <w:pStyle w:val="Heading1"/>
      </w:pPr>
      <w:r>
        <w:rPr>
          <w:rFonts w:ascii="Arial" w:hAnsi="Arial"/>
          <w:color w:val="000000"/>
          <w:sz w:val="36"/>
        </w:rPr>
        <w:t>zero</w:t>
      </w:r>
    </w:p>
    <w:p>
      <w:pPr>
        <w:pStyle w:val="Heading5"/>
      </w:pPr>
      <w:r>
        <w:rPr>
          <w:rFonts w:ascii="Arial" w:hAnsi="Arial"/>
          <w:sz w:val="22"/>
        </w:rPr>
        <w:t>From Longman Dictionary of Contemporary English</w:t>
      </w:r>
    </w:p>
    <w:p>
      <w:pPr>
        <w:pStyle w:val="Heading1"/>
      </w:pPr>
      <w:r>
        <w:rPr>
          <w:rFonts w:ascii="Arial" w:hAnsi="Arial"/>
          <w:color w:val="FF0000"/>
          <w:sz w:val="36"/>
        </w:rPr>
        <w:t>ze‧ro</w:t>
      </w:r>
    </w:p>
    <w:p>
      <w:pPr>
        <w:pStyle w:val="Heading4"/>
      </w:pPr>
      <w:r>
        <w:rPr>
          <w:rFonts w:ascii="Arial" w:hAnsi="Arial"/>
          <w:color w:val="000000"/>
        </w:rPr>
        <w:t xml:space="preserve"> /ˈzɪərəʊ $ ˈziːroʊ/</w:t>
      </w:r>
    </w:p>
    <w:p>
      <w:pPr>
        <w:pStyle w:val="Heading4"/>
      </w:pPr>
      <w:r>
        <w:rPr>
          <w:rFonts w:ascii="Arial" w:hAnsi="Arial"/>
          <w:i w:val="0"/>
          <w:color w:val="008000"/>
        </w:rPr>
        <w:t xml:space="preserve"> number</w:t>
      </w:r>
    </w:p>
    <w:p>
      <w:r>
        <w:rPr>
          <w:rFonts w:ascii="Arial" w:hAnsi="Arial"/>
          <w:color w:val="008000"/>
        </w:rPr>
        <w:t xml:space="preserve"> [countable]</w:t>
      </w:r>
    </w:p>
    <w:p>
      <w:r>
        <w:rPr>
          <w:rFonts w:ascii="Arial" w:hAnsi="Arial"/>
        </w:rPr>
        <w:t>the number 0</w:t>
      </w:r>
    </w:p>
    <w:p>
      <w:r>
        <w:br/>
        <w:br/>
      </w:r>
    </w:p>
    <w:p>
      <w:pPr>
        <w:pStyle w:val="Heading1"/>
      </w:pPr>
      <w:r>
        <w:rPr>
          <w:rFonts w:ascii="Arial" w:hAnsi="Arial"/>
          <w:color w:val="000000"/>
          <w:sz w:val="36"/>
        </w:rPr>
        <w:t>zero carbon</w:t>
      </w:r>
    </w:p>
    <w:p>
      <w:pPr>
        <w:pStyle w:val="Heading5"/>
      </w:pPr>
      <w:r>
        <w:rPr>
          <w:rFonts w:ascii="Arial" w:hAnsi="Arial"/>
          <w:sz w:val="22"/>
        </w:rPr>
        <w:t>From Longman Dictionary of Contemporary English</w:t>
      </w:r>
    </w:p>
    <w:p>
      <w:pPr>
        <w:pStyle w:val="Heading1"/>
      </w:pPr>
      <w:r>
        <w:rPr>
          <w:rFonts w:ascii="Arial" w:hAnsi="Arial"/>
          <w:color w:val="FF0000"/>
          <w:sz w:val="36"/>
        </w:rPr>
        <w:t>ˌzero ˈcarbon</w:t>
      </w:r>
    </w:p>
    <w:p>
      <w:pPr>
        <w:pStyle w:val="Heading4"/>
      </w:pPr>
      <w:r>
        <w:rPr>
          <w:rFonts w:ascii="Arial" w:hAnsi="Arial"/>
          <w:i w:val="0"/>
          <w:color w:val="008000"/>
        </w:rPr>
        <w:t xml:space="preserve"> adjective</w:t>
      </w:r>
    </w:p>
    <w:p>
      <w:r>
        <w:rPr>
          <w:rFonts w:ascii="Arial" w:hAnsi="Arial"/>
        </w:rPr>
        <w:t>made or acting in a way that produces only a small amount of carbon dioxide, which is offset (=balanced) by doing things that remove carbon dioxide from the air</w:t>
      </w:r>
    </w:p>
    <w:p>
      <w:r>
        <w:br/>
        <w:br/>
      </w:r>
    </w:p>
    <w:p>
      <w:pPr>
        <w:pStyle w:val="Heading1"/>
      </w:pPr>
      <w:r>
        <w:rPr>
          <w:rFonts w:ascii="Arial" w:hAnsi="Arial"/>
          <w:color w:val="000000"/>
          <w:sz w:val="36"/>
        </w:rPr>
        <w:t>zero defects</w:t>
      </w:r>
    </w:p>
    <w:p>
      <w:pPr>
        <w:pStyle w:val="Heading5"/>
      </w:pPr>
      <w:r>
        <w:rPr>
          <w:rFonts w:ascii="Arial" w:hAnsi="Arial"/>
          <w:sz w:val="22"/>
        </w:rPr>
        <w:t>From Longman Business Dictionary</w:t>
      </w:r>
    </w:p>
    <w:p>
      <w:pPr>
        <w:pStyle w:val="Heading1"/>
      </w:pPr>
      <w:r>
        <w:rPr>
          <w:rFonts w:ascii="Arial" w:hAnsi="Arial"/>
          <w:color w:val="FF0000"/>
          <w:sz w:val="36"/>
        </w:rPr>
        <w:t>ˌzero deˈfects</w:t>
      </w:r>
    </w:p>
    <w:p>
      <w:r>
        <w:rPr>
          <w:rFonts w:ascii="Arial" w:hAnsi="Arial"/>
          <w:color w:val="008000"/>
        </w:rPr>
        <w:t>[plural]</w:t>
      </w:r>
    </w:p>
    <w:p>
      <w:r>
        <w:rPr>
          <w:rFonts w:ascii="Arial" w:hAnsi="Arial"/>
        </w:rPr>
        <w:t xml:space="preserve"> when a product or system has no faults at all, especially when this is the aim of the company making the product or using the system</w:t>
      </w:r>
    </w:p>
    <w:p>
      <w:r>
        <w:br/>
        <w:br/>
      </w:r>
    </w:p>
    <w:p>
      <w:pPr>
        <w:pStyle w:val="Heading1"/>
      </w:pPr>
      <w:r>
        <w:rPr>
          <w:rFonts w:ascii="Arial" w:hAnsi="Arial"/>
          <w:color w:val="000000"/>
          <w:sz w:val="36"/>
        </w:rPr>
        <w:t>zero hour</w:t>
      </w:r>
    </w:p>
    <w:p>
      <w:pPr>
        <w:pStyle w:val="Heading5"/>
      </w:pPr>
      <w:r>
        <w:rPr>
          <w:rFonts w:ascii="Arial" w:hAnsi="Arial"/>
          <w:sz w:val="22"/>
        </w:rPr>
        <w:t>From Longman Dictionary of Contemporary English</w:t>
      </w:r>
    </w:p>
    <w:p>
      <w:pPr>
        <w:pStyle w:val="Heading1"/>
      </w:pPr>
      <w:r>
        <w:rPr>
          <w:rFonts w:ascii="Arial" w:hAnsi="Arial"/>
          <w:color w:val="FF0000"/>
          <w:sz w:val="36"/>
        </w:rPr>
        <w:t>ˈzero hour</w:t>
      </w:r>
    </w:p>
    <w:p>
      <w:pPr>
        <w:pStyle w:val="Heading4"/>
      </w:pPr>
      <w:r>
        <w:rPr>
          <w:rFonts w:ascii="Arial" w:hAnsi="Arial"/>
          <w:i w:val="0"/>
          <w:color w:val="008000"/>
        </w:rPr>
        <w:t xml:space="preserve"> noun</w:t>
      </w:r>
    </w:p>
    <w:p>
      <w:r>
        <w:rPr>
          <w:rFonts w:ascii="Arial" w:hAnsi="Arial"/>
          <w:color w:val="008000"/>
        </w:rPr>
        <w:t xml:space="preserve"> [singular]</w:t>
      </w:r>
    </w:p>
    <w:p>
      <w:r>
        <w:rPr>
          <w:rFonts w:ascii="Arial" w:hAnsi="Arial"/>
        </w:rPr>
        <w:t>the time when a military operation or an important event is planned to begin</w:t>
      </w:r>
    </w:p>
    <w:p>
      <w:r>
        <w:br/>
        <w:br/>
      </w:r>
    </w:p>
    <w:p>
      <w:pPr>
        <w:pStyle w:val="Heading1"/>
      </w:pPr>
      <w:r>
        <w:rPr>
          <w:rFonts w:ascii="Arial" w:hAnsi="Arial"/>
          <w:color w:val="000000"/>
          <w:sz w:val="36"/>
        </w:rPr>
        <w:t>zero in on somebody/something</w:t>
      </w:r>
    </w:p>
    <w:p>
      <w:pPr>
        <w:pStyle w:val="Heading5"/>
      </w:pPr>
      <w:r>
        <w:rPr>
          <w:rFonts w:ascii="Arial" w:hAnsi="Arial"/>
          <w:sz w:val="22"/>
        </w:rPr>
        <w:t>From Longman Dictionary of Contemporary English</w:t>
      </w:r>
    </w:p>
    <w:p>
      <w:pPr>
        <w:pStyle w:val="Heading4"/>
      </w:pPr>
      <w:r>
        <w:rPr>
          <w:rFonts w:ascii="Arial" w:hAnsi="Arial"/>
          <w:i w:val="0"/>
          <w:color w:val="008000"/>
        </w:rPr>
        <w:t xml:space="preserve"> phrasal verb</w:t>
      </w:r>
    </w:p>
    <w:p>
      <w:r>
        <w:rPr>
          <w:rFonts w:ascii="Arial" w:hAnsi="Arial"/>
          <w:color w:val="008000"/>
        </w:rPr>
        <w:t xml:space="preserve"> [transitive]</w:t>
      </w:r>
    </w:p>
    <w:p>
      <w:r>
        <w:rPr>
          <w:rFonts w:ascii="Arial" w:hAnsi="Arial"/>
        </w:rPr>
        <w:t>to direct all your attention towards a particular person or thing</w:t>
      </w:r>
    </w:p>
    <w:p>
      <w:r>
        <w:br/>
        <w:br/>
      </w:r>
    </w:p>
    <w:p>
      <w:pPr>
        <w:pStyle w:val="Heading1"/>
      </w:pPr>
      <w:r>
        <w:rPr>
          <w:rFonts w:ascii="Arial" w:hAnsi="Arial"/>
          <w:color w:val="000000"/>
          <w:sz w:val="36"/>
        </w:rPr>
        <w:t>zero inflation</w:t>
      </w:r>
    </w:p>
    <w:p>
      <w:pPr>
        <w:pStyle w:val="Heading5"/>
      </w:pPr>
      <w:r>
        <w:rPr>
          <w:rFonts w:ascii="Arial" w:hAnsi="Arial"/>
          <w:sz w:val="22"/>
        </w:rPr>
        <w:t>From Longman Business Dictionary</w:t>
      </w:r>
    </w:p>
    <w:p>
      <w:pPr>
        <w:pStyle w:val="Heading1"/>
      </w:pPr>
      <w:r>
        <w:rPr>
          <w:rFonts w:ascii="Arial" w:hAnsi="Arial"/>
          <w:color w:val="FF0000"/>
          <w:sz w:val="36"/>
        </w:rPr>
        <w:t>ˌzero inˈflation</w:t>
      </w:r>
    </w:p>
    <w:p>
      <w:r>
        <w:rPr>
          <w:rFonts w:ascii="Arial" w:hAnsi="Arial"/>
        </w:rPr>
        <w:t>when prices are not rising at all</w:t>
      </w:r>
    </w:p>
    <w:p>
      <w:r>
        <w:br/>
        <w:br/>
      </w:r>
    </w:p>
    <w:p>
      <w:pPr>
        <w:pStyle w:val="Heading1"/>
      </w:pPr>
      <w:r>
        <w:rPr>
          <w:rFonts w:ascii="Arial" w:hAnsi="Arial"/>
          <w:color w:val="000000"/>
          <w:sz w:val="36"/>
        </w:rPr>
        <w:t>zero tolerance</w:t>
      </w:r>
    </w:p>
    <w:p>
      <w:pPr>
        <w:pStyle w:val="Heading5"/>
      </w:pPr>
      <w:r>
        <w:rPr>
          <w:rFonts w:ascii="Arial" w:hAnsi="Arial"/>
          <w:sz w:val="22"/>
        </w:rPr>
        <w:t>From Longman Dictionary of Contemporary English</w:t>
      </w:r>
    </w:p>
    <w:p>
      <w:pPr>
        <w:pStyle w:val="Heading1"/>
      </w:pPr>
      <w:r>
        <w:rPr>
          <w:rFonts w:ascii="Arial" w:hAnsi="Arial"/>
          <w:color w:val="FF0000"/>
          <w:sz w:val="36"/>
        </w:rPr>
        <w:t>ˌzero ˈtolerance</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a way of dealing with crime in which every person who breaks the law, even in a very small way, is punished as severely as possible</w:t>
      </w:r>
    </w:p>
    <w:p>
      <w:r>
        <w:br/>
        <w:br/>
      </w:r>
    </w:p>
    <w:p>
      <w:pPr>
        <w:pStyle w:val="Heading1"/>
      </w:pPr>
      <w:r>
        <w:rPr>
          <w:rFonts w:ascii="Arial" w:hAnsi="Arial"/>
          <w:color w:val="000000"/>
          <w:sz w:val="36"/>
        </w:rPr>
        <w:t>zero-based budgeting</w:t>
      </w:r>
    </w:p>
    <w:p>
      <w:pPr>
        <w:pStyle w:val="Heading5"/>
      </w:pPr>
      <w:r>
        <w:rPr>
          <w:rFonts w:ascii="Arial" w:hAnsi="Arial"/>
          <w:sz w:val="22"/>
        </w:rPr>
        <w:t>From Longman Business Dictionary</w:t>
      </w:r>
    </w:p>
    <w:p>
      <w:pPr>
        <w:pStyle w:val="Heading1"/>
      </w:pPr>
      <w:r>
        <w:rPr>
          <w:rFonts w:ascii="Arial" w:hAnsi="Arial"/>
          <w:color w:val="FF0000"/>
          <w:sz w:val="36"/>
        </w:rPr>
        <w:t>ˌzero-based ˈbudgeting</w:t>
      </w:r>
    </w:p>
    <w:p>
      <w:r>
        <w:rPr>
          <w:rFonts w:ascii="Arial" w:hAnsi="Arial"/>
        </w:rPr>
        <w:t>a system of budgeting in which each department in a company must give the reasons why it needs the money it has asked for, rather than being given a regular amount every year</w:t>
      </w:r>
    </w:p>
    <w:p>
      <w:r>
        <w:br/>
        <w:br/>
      </w:r>
    </w:p>
    <w:p>
      <w:pPr>
        <w:pStyle w:val="Heading1"/>
      </w:pPr>
      <w:r>
        <w:rPr>
          <w:rFonts w:ascii="Arial" w:hAnsi="Arial"/>
          <w:color w:val="000000"/>
          <w:sz w:val="36"/>
        </w:rPr>
        <w:t>zero-coupon bond</w:t>
      </w:r>
    </w:p>
    <w:p>
      <w:pPr>
        <w:pStyle w:val="Heading5"/>
      </w:pPr>
      <w:r>
        <w:rPr>
          <w:rFonts w:ascii="Arial" w:hAnsi="Arial"/>
          <w:sz w:val="22"/>
        </w:rPr>
        <w:t>From Longman Business Dictionary</w:t>
      </w:r>
    </w:p>
    <w:p>
      <w:pPr>
        <w:pStyle w:val="Heading1"/>
      </w:pPr>
      <w:r>
        <w:rPr>
          <w:rFonts w:ascii="Arial" w:hAnsi="Arial"/>
          <w:color w:val="FF0000"/>
          <w:sz w:val="36"/>
        </w:rPr>
        <w:t>ˌzero-ˈcoupon bond</w:t>
      </w:r>
    </w:p>
    <w:p>
      <w:r>
        <w:rPr>
          <w:rFonts w:ascii="Arial" w:hAnsi="Arial"/>
        </w:rPr>
        <w:t>a bond bought at well below its actual value. It does not pay interest during its life, but the gain is made when it is resold</w:t>
      </w:r>
    </w:p>
    <w:p>
      <w:r>
        <w:br/>
        <w:br/>
      </w:r>
    </w:p>
    <w:p>
      <w:pPr>
        <w:pStyle w:val="Heading1"/>
      </w:pPr>
      <w:r>
        <w:rPr>
          <w:rFonts w:ascii="Arial" w:hAnsi="Arial"/>
          <w:color w:val="000000"/>
          <w:sz w:val="36"/>
        </w:rPr>
        <w:t>zero-hours</w:t>
      </w:r>
    </w:p>
    <w:p>
      <w:pPr>
        <w:pStyle w:val="Heading5"/>
      </w:pPr>
      <w:r>
        <w:rPr>
          <w:rFonts w:ascii="Arial" w:hAnsi="Arial"/>
          <w:sz w:val="22"/>
        </w:rPr>
        <w:t>From Longman Dictionary of Contemporary English</w:t>
      </w:r>
    </w:p>
    <w:p>
      <w:pPr>
        <w:pStyle w:val="Heading1"/>
      </w:pPr>
      <w:r>
        <w:rPr>
          <w:rFonts w:ascii="Arial" w:hAnsi="Arial"/>
          <w:color w:val="FF0000"/>
          <w:sz w:val="36"/>
        </w:rPr>
        <w:t>ˈzero-hours</w:t>
      </w:r>
    </w:p>
    <w:p>
      <w:pPr>
        <w:pStyle w:val="Heading4"/>
      </w:pPr>
      <w:r>
        <w:rPr>
          <w:rFonts w:ascii="Arial" w:hAnsi="Arial"/>
          <w:i w:val="0"/>
          <w:color w:val="008000"/>
        </w:rPr>
        <w:t xml:space="preserve"> adjective</w:t>
      </w:r>
    </w:p>
    <w:p>
      <w:r>
        <w:rPr>
          <w:rFonts w:ascii="Arial" w:hAnsi="Arial"/>
        </w:rPr>
        <w:t>a zero-hours contract is one in which a worker may or may not be given any work in a week but must be available for work, and is only paid for the hours they work</w:t>
      </w:r>
    </w:p>
    <w:p>
      <w:r>
        <w:br/>
        <w:br/>
      </w:r>
    </w:p>
    <w:p>
      <w:pPr>
        <w:pStyle w:val="Heading1"/>
      </w:pPr>
      <w:r>
        <w:rPr>
          <w:rFonts w:ascii="Arial" w:hAnsi="Arial"/>
          <w:color w:val="000000"/>
          <w:sz w:val="36"/>
        </w:rPr>
        <w:t>zero-rated</w:t>
      </w:r>
    </w:p>
    <w:p>
      <w:pPr>
        <w:pStyle w:val="Heading5"/>
      </w:pPr>
      <w:r>
        <w:rPr>
          <w:rFonts w:ascii="Arial" w:hAnsi="Arial"/>
          <w:sz w:val="22"/>
        </w:rPr>
        <w:t>From Longman Business Dictionary</w:t>
      </w:r>
    </w:p>
    <w:p>
      <w:pPr>
        <w:pStyle w:val="Heading1"/>
      </w:pPr>
      <w:r>
        <w:rPr>
          <w:rFonts w:ascii="Arial" w:hAnsi="Arial"/>
          <w:color w:val="FF0000"/>
          <w:sz w:val="36"/>
        </w:rPr>
        <w:t>ˌzero-ˈrated</w:t>
      </w:r>
    </w:p>
    <w:p>
      <w:pPr>
        <w:pStyle w:val="Heading4"/>
      </w:pPr>
      <w:r>
        <w:rPr>
          <w:rFonts w:ascii="Arial" w:hAnsi="Arial"/>
          <w:i w:val="0"/>
          <w:color w:val="008000"/>
        </w:rPr>
        <w:t xml:space="preserve"> adjective</w:t>
      </w:r>
    </w:p>
    <w:p>
      <w:r>
        <w:rPr>
          <w:rFonts w:ascii="Arial" w:hAnsi="Arial"/>
          <w:color w:val="008000"/>
        </w:rPr>
        <w:t xml:space="preserve"> [uncountable]</w:t>
      </w:r>
    </w:p>
    <w:p>
      <w:r>
        <w:rPr>
          <w:rFonts w:ascii="Arial" w:hAnsi="Arial"/>
        </w:rPr>
        <w:t>zero-rating</w:t>
      </w:r>
    </w:p>
    <w:p>
      <w:r>
        <w:rPr>
          <w:rFonts w:ascii="Arial" w:hAnsi="Arial"/>
          <w:color w:val="008000"/>
        </w:rPr>
        <w:t xml:space="preserve"> noun</w:t>
      </w:r>
    </w:p>
    <w:p>
      <w:r>
        <w:rPr>
          <w:rFonts w:ascii="Arial" w:hAnsi="Arial"/>
          <w:color w:val="008000"/>
        </w:rPr>
        <w:t xml:space="preserve"> [uncountable]</w:t>
      </w:r>
    </w:p>
    <w:p>
      <w:r>
        <w:rPr>
          <w:rFonts w:ascii="Arial" w:hAnsi="Arial"/>
        </w:rPr>
        <w:t xml:space="preserve"> zero-rated goods and services are those on which you do not have to pay VAT (=a type of sales tax). In Britain, most food and books are zero-rated</w:t>
      </w:r>
    </w:p>
    <w:p>
      <w:r>
        <w:br/>
        <w:br/>
      </w:r>
    </w:p>
    <w:p>
      <w:pPr>
        <w:pStyle w:val="Heading1"/>
      </w:pPr>
      <w:r>
        <w:rPr>
          <w:rFonts w:ascii="Arial" w:hAnsi="Arial"/>
          <w:color w:val="000000"/>
          <w:sz w:val="36"/>
        </w:rPr>
        <w:t>zero-sum game</w:t>
      </w:r>
    </w:p>
    <w:p>
      <w:pPr>
        <w:pStyle w:val="Heading5"/>
      </w:pPr>
      <w:r>
        <w:rPr>
          <w:rFonts w:ascii="Arial" w:hAnsi="Arial"/>
          <w:sz w:val="22"/>
        </w:rPr>
        <w:t>From Longman Dictionary of Contemporary English</w:t>
      </w:r>
    </w:p>
    <w:p>
      <w:pPr>
        <w:pStyle w:val="Heading1"/>
      </w:pPr>
      <w:r>
        <w:rPr>
          <w:rFonts w:ascii="Arial" w:hAnsi="Arial"/>
          <w:color w:val="FF0000"/>
          <w:sz w:val="36"/>
        </w:rPr>
        <w:t>ˌzero-sum ˈgame</w:t>
      </w:r>
    </w:p>
    <w:p>
      <w:pPr>
        <w:pStyle w:val="Heading4"/>
      </w:pPr>
      <w:r>
        <w:rPr>
          <w:rFonts w:ascii="Arial" w:hAnsi="Arial"/>
          <w:i w:val="0"/>
          <w:color w:val="008000"/>
        </w:rPr>
        <w:t xml:space="preserve"> noun</w:t>
      </w:r>
    </w:p>
    <w:p>
      <w:r>
        <w:rPr>
          <w:rFonts w:ascii="Arial" w:hAnsi="Arial"/>
          <w:color w:val="008000"/>
        </w:rPr>
        <w:t xml:space="preserve"> [singular]</w:t>
      </w:r>
    </w:p>
    <w:p>
      <w:r>
        <w:rPr>
          <w:rFonts w:ascii="Arial" w:hAnsi="Arial"/>
        </w:rPr>
        <w:t>a situation in which you receive as much money or advantages as you give away</w:t>
      </w:r>
    </w:p>
    <w:p>
      <w:r>
        <w:br/>
        <w:br/>
      </w:r>
    </w:p>
    <w:p>
      <w:pPr>
        <w:pStyle w:val="Heading1"/>
      </w:pPr>
      <w:r>
        <w:rPr>
          <w:rFonts w:ascii="Arial" w:hAnsi="Arial"/>
          <w:color w:val="000000"/>
          <w:sz w:val="36"/>
        </w:rPr>
        <w:t>zest</w:t>
      </w:r>
    </w:p>
    <w:p>
      <w:pPr>
        <w:pStyle w:val="Heading5"/>
      </w:pPr>
      <w:r>
        <w:rPr>
          <w:rFonts w:ascii="Arial" w:hAnsi="Arial"/>
          <w:sz w:val="22"/>
        </w:rPr>
        <w:t>From Longman Dictionary of Contemporary English</w:t>
      </w:r>
    </w:p>
    <w:p>
      <w:pPr>
        <w:pStyle w:val="Heading1"/>
      </w:pPr>
      <w:r>
        <w:rPr>
          <w:rFonts w:ascii="Arial" w:hAnsi="Arial"/>
          <w:color w:val="FF0000"/>
          <w:sz w:val="36"/>
        </w:rPr>
        <w:t>zest</w:t>
      </w:r>
    </w:p>
    <w:p>
      <w:pPr>
        <w:pStyle w:val="Heading4"/>
      </w:pPr>
      <w:r>
        <w:rPr>
          <w:rFonts w:ascii="Arial" w:hAnsi="Arial"/>
          <w:color w:val="000000"/>
        </w:rPr>
        <w:t xml:space="preserve"> /zest/</w:t>
      </w:r>
    </w:p>
    <w:p>
      <w:pPr>
        <w:pStyle w:val="Heading4"/>
      </w:pPr>
      <w:r>
        <w:rPr>
          <w:rFonts w:ascii="Arial" w:hAnsi="Arial"/>
          <w:i w:val="0"/>
          <w:color w:val="008000"/>
        </w:rPr>
        <w:t xml:space="preserve"> noun</w:t>
      </w:r>
    </w:p>
    <w:p>
      <w:r>
        <w:rPr>
          <w:rFonts w:ascii="Arial" w:hAnsi="Arial"/>
          <w:color w:val="008000"/>
        </w:rPr>
        <w:t>[uncountable]</w:t>
      </w:r>
    </w:p>
    <w:p>
      <w:r>
        <w:rPr>
          <w:rFonts w:ascii="Arial" w:hAnsi="Arial"/>
        </w:rPr>
        <w:t>zestful</w:t>
      </w:r>
    </w:p>
    <w:p>
      <w:r>
        <w:rPr>
          <w:rFonts w:ascii="Arial" w:hAnsi="Arial"/>
          <w:color w:val="008000"/>
        </w:rPr>
        <w:t xml:space="preserve"> adjective</w:t>
      </w:r>
    </w:p>
    <w:p>
      <w:r>
        <w:rPr>
          <w:rFonts w:ascii="Arial" w:hAnsi="Arial"/>
          <w:color w:val="008000"/>
        </w:rPr>
      </w:r>
    </w:p>
    <w:p>
      <w:r>
        <w:rPr>
          <w:rFonts w:ascii="Arial" w:hAnsi="Arial"/>
        </w:rPr>
        <w:t xml:space="preserve"> eager interest and enjoyment</w:t>
      </w:r>
    </w:p>
    <w:p>
      <w:r>
        <w:br/>
        <w:br/>
      </w:r>
    </w:p>
    <w:p>
      <w:pPr>
        <w:pStyle w:val="Heading1"/>
      </w:pPr>
      <w:r>
        <w:rPr>
          <w:rFonts w:ascii="Arial" w:hAnsi="Arial"/>
          <w:color w:val="000000"/>
          <w:sz w:val="36"/>
        </w:rPr>
        <w:t>zettabyte</w:t>
      </w:r>
    </w:p>
    <w:p>
      <w:pPr>
        <w:pStyle w:val="Heading5"/>
      </w:pPr>
      <w:r>
        <w:rPr>
          <w:rFonts w:ascii="Arial" w:hAnsi="Arial"/>
          <w:sz w:val="22"/>
        </w:rPr>
        <w:t>From Longman Dictionary of Contemporary English</w:t>
      </w:r>
    </w:p>
    <w:p>
      <w:pPr>
        <w:pStyle w:val="Heading1"/>
      </w:pPr>
      <w:r>
        <w:rPr>
          <w:rFonts w:ascii="Arial" w:hAnsi="Arial"/>
          <w:color w:val="FF0000"/>
          <w:sz w:val="36"/>
        </w:rPr>
        <w:t>zet‧ta‧byte</w:t>
      </w:r>
    </w:p>
    <w:p>
      <w:pPr>
        <w:pStyle w:val="Heading4"/>
      </w:pPr>
      <w:r>
        <w:rPr>
          <w:rFonts w:ascii="Arial" w:hAnsi="Arial"/>
          <w:color w:val="000000"/>
        </w:rPr>
        <w:t xml:space="preserve"> /ˈzetəbaɪt/</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billion terabytes</w:t>
      </w:r>
    </w:p>
    <w:p>
      <w:r>
        <w:br/>
        <w:br/>
      </w:r>
    </w:p>
    <w:p>
      <w:pPr>
        <w:pStyle w:val="Heading1"/>
      </w:pPr>
      <w:r>
        <w:rPr>
          <w:rFonts w:ascii="Arial" w:hAnsi="Arial"/>
          <w:color w:val="000000"/>
          <w:sz w:val="36"/>
        </w:rPr>
        <w:t>Zeus</w:t>
      </w:r>
    </w:p>
    <w:p>
      <w:pPr>
        <w:pStyle w:val="Heading5"/>
      </w:pPr>
      <w:r>
        <w:rPr>
          <w:rFonts w:ascii="Arial" w:hAnsi="Arial"/>
          <w:sz w:val="22"/>
        </w:rPr>
        <w:t>From Longman Dictionary of Contemporary English</w:t>
      </w:r>
    </w:p>
    <w:p>
      <w:pPr>
        <w:pStyle w:val="Heading1"/>
      </w:pPr>
      <w:r>
        <w:rPr>
          <w:rFonts w:ascii="Arial" w:hAnsi="Arial"/>
          <w:color w:val="FF0000"/>
          <w:sz w:val="36"/>
        </w:rPr>
        <w:t>Zeus</w:t>
      </w:r>
    </w:p>
    <w:p>
      <w:pPr>
        <w:pStyle w:val="Heading4"/>
      </w:pPr>
      <w:r>
        <w:rPr>
          <w:rFonts w:ascii="Arial" w:hAnsi="Arial"/>
          <w:color w:val="000000"/>
        </w:rPr>
        <w:t xml:space="preserve"> /zjuːs $ zuːs/</w:t>
      </w:r>
    </w:p>
    <w:p>
      <w:r>
        <w:rPr>
          <w:rFonts w:ascii="Arial" w:hAnsi="Arial"/>
        </w:rPr>
        <w:t>in Greek mythology, the king of the gods, and ruler of the universe. In Roman mythology his name is Jupiter.</w:t>
      </w:r>
    </w:p>
    <w:p>
      <w:r>
        <w:br/>
        <w:br/>
      </w:r>
    </w:p>
    <w:p>
      <w:pPr>
        <w:pStyle w:val="Heading1"/>
      </w:pPr>
      <w:r>
        <w:rPr>
          <w:rFonts w:ascii="Arial" w:hAnsi="Arial"/>
          <w:color w:val="000000"/>
          <w:sz w:val="36"/>
        </w:rPr>
        <w:t>Zhou Enlai</w:t>
      </w:r>
    </w:p>
    <w:p>
      <w:pPr>
        <w:pStyle w:val="Heading5"/>
      </w:pPr>
      <w:r>
        <w:rPr>
          <w:rFonts w:ascii="Arial" w:hAnsi="Arial"/>
          <w:sz w:val="22"/>
        </w:rPr>
        <w:t>From Longman Dictionary of Contemporary English</w:t>
      </w:r>
    </w:p>
    <w:p>
      <w:pPr>
        <w:pStyle w:val="Heading1"/>
      </w:pPr>
      <w:r>
        <w:rPr>
          <w:rFonts w:ascii="Arial" w:hAnsi="Arial"/>
          <w:color w:val="FF0000"/>
          <w:sz w:val="36"/>
        </w:rPr>
        <w:t>Zhou En‧lai</w:t>
      </w:r>
    </w:p>
    <w:p>
      <w:pPr>
        <w:pStyle w:val="Heading4"/>
      </w:pPr>
      <w:r>
        <w:rPr>
          <w:rFonts w:ascii="Arial" w:hAnsi="Arial"/>
          <w:color w:val="000000"/>
        </w:rPr>
        <w:t xml:space="preserve"> /ˌdʒəʊ ˌenˈlaɪ/</w:t>
      </w:r>
    </w:p>
    <w:p>
      <w:r>
        <w:rPr>
          <w:rFonts w:ascii="Arial" w:hAnsi="Arial"/>
        </w:rPr>
        <w:t>(1898–1976) a Chinese politician who was foreign minister from 1949 to 1958 and prime minister from 1949 to 1976</w:t>
      </w:r>
    </w:p>
    <w:p>
      <w:r>
        <w:br/>
        <w:br/>
      </w:r>
    </w:p>
    <w:p>
      <w:pPr>
        <w:pStyle w:val="Heading1"/>
      </w:pPr>
      <w:r>
        <w:rPr>
          <w:rFonts w:ascii="Arial" w:hAnsi="Arial"/>
          <w:color w:val="000000"/>
          <w:sz w:val="36"/>
        </w:rPr>
        <w:t>Zhu Rongji</w:t>
      </w:r>
    </w:p>
    <w:p>
      <w:pPr>
        <w:pStyle w:val="Heading5"/>
      </w:pPr>
      <w:r>
        <w:rPr>
          <w:rFonts w:ascii="Arial" w:hAnsi="Arial"/>
          <w:sz w:val="22"/>
        </w:rPr>
        <w:t>From Longman Dictionary of Contemporary English</w:t>
      </w:r>
    </w:p>
    <w:p>
      <w:pPr>
        <w:pStyle w:val="Heading1"/>
      </w:pPr>
      <w:r>
        <w:rPr>
          <w:rFonts w:ascii="Arial" w:hAnsi="Arial"/>
          <w:color w:val="FF0000"/>
          <w:sz w:val="36"/>
        </w:rPr>
        <w:t>Zhu Rong‧ji</w:t>
      </w:r>
    </w:p>
    <w:p>
      <w:pPr>
        <w:pStyle w:val="Heading4"/>
      </w:pPr>
      <w:r>
        <w:rPr>
          <w:rFonts w:ascii="Arial" w:hAnsi="Arial"/>
          <w:color w:val="000000"/>
        </w:rPr>
        <w:t xml:space="preserve"> /ˌdʒuː rɒŋˈdʒiː $ -rɔːŋ/</w:t>
      </w:r>
    </w:p>
    <w:p>
      <w:r>
        <w:rPr>
          <w:rFonts w:ascii="Arial" w:hAnsi="Arial"/>
        </w:rPr>
        <w:t>a Chinese politician who was prime minister (1998–2003)</w:t>
      </w:r>
    </w:p>
    <w:p>
      <w:r>
        <w:br/>
        <w:br/>
      </w:r>
    </w:p>
    <w:p>
      <w:pPr>
        <w:pStyle w:val="Heading1"/>
      </w:pPr>
      <w:r>
        <w:rPr>
          <w:rFonts w:ascii="Arial" w:hAnsi="Arial"/>
          <w:color w:val="000000"/>
          <w:sz w:val="36"/>
        </w:rPr>
        <w:t>Zidane, Zinédine</w:t>
      </w:r>
    </w:p>
    <w:p>
      <w:pPr>
        <w:pStyle w:val="Heading5"/>
      </w:pPr>
      <w:r>
        <w:rPr>
          <w:rFonts w:ascii="Arial" w:hAnsi="Arial"/>
          <w:sz w:val="22"/>
        </w:rPr>
        <w:t>From Longman Dictionary of Contemporary English</w:t>
      </w:r>
    </w:p>
    <w:p>
      <w:pPr>
        <w:pStyle w:val="Heading1"/>
      </w:pPr>
      <w:r>
        <w:rPr>
          <w:rFonts w:ascii="Arial" w:hAnsi="Arial"/>
          <w:color w:val="FF0000"/>
          <w:sz w:val="36"/>
        </w:rPr>
        <w:t>Zi‧dane, Zi‧né‧dine</w:t>
      </w:r>
    </w:p>
    <w:p>
      <w:pPr>
        <w:pStyle w:val="Heading4"/>
      </w:pPr>
      <w:r>
        <w:rPr>
          <w:rFonts w:ascii="Arial" w:hAnsi="Arial"/>
          <w:color w:val="000000"/>
        </w:rPr>
        <w:t xml:space="preserve"> /zɪˈdæn $ -ˈdɑːn, zɪneˈdiːn/</w:t>
      </w:r>
    </w:p>
    <w:p>
      <w:r>
        <w:rPr>
          <w:rFonts w:ascii="Arial" w:hAnsi="Arial"/>
        </w:rPr>
        <w:t>(1972–) a French football player who became the most expensive player in the world when he moved from the Italian team Juventus to the Spanish team Real Madrid in 2001. He was in the French national team that won the World Cup in 1998 and the European Championship in 2000. He was considered to be one of the best players in the world. He was voted FIFA World Player of the Year three times and European Player of the Year once. He retired after captaining France to the 2006 World Cup Final when he was sent off for headbutting defender Marco Materazzi.</w:t>
      </w:r>
    </w:p>
    <w:p>
      <w:r>
        <w:br/>
        <w:br/>
      </w:r>
    </w:p>
    <w:p>
      <w:pPr>
        <w:pStyle w:val="Heading1"/>
      </w:pPr>
      <w:r>
        <w:rPr>
          <w:rFonts w:ascii="Arial" w:hAnsi="Arial"/>
          <w:color w:val="000000"/>
          <w:sz w:val="36"/>
        </w:rPr>
        <w:t>Ziegfeld, Florenz</w:t>
      </w:r>
    </w:p>
    <w:p>
      <w:pPr>
        <w:pStyle w:val="Heading5"/>
      </w:pPr>
      <w:r>
        <w:rPr>
          <w:rFonts w:ascii="Arial" w:hAnsi="Arial"/>
          <w:sz w:val="22"/>
        </w:rPr>
        <w:t>From Longman Dictionary of Contemporary English</w:t>
      </w:r>
    </w:p>
    <w:p>
      <w:pPr>
        <w:pStyle w:val="Heading1"/>
      </w:pPr>
      <w:r>
        <w:rPr>
          <w:rFonts w:ascii="Arial" w:hAnsi="Arial"/>
          <w:color w:val="FF0000"/>
          <w:sz w:val="36"/>
        </w:rPr>
        <w:t>Zieg‧feld, Flor‧enz</w:t>
      </w:r>
    </w:p>
    <w:p>
      <w:pPr>
        <w:pStyle w:val="Heading4"/>
      </w:pPr>
      <w:r>
        <w:rPr>
          <w:rFonts w:ascii="Arial" w:hAnsi="Arial"/>
          <w:color w:val="000000"/>
        </w:rPr>
        <w:t xml:space="preserve"> /ˈzɪɡfeld, ˈziːɡ-, ˈflɒrəns $ ˈflɔː-/</w:t>
      </w:r>
    </w:p>
    <w:p>
      <w:r>
        <w:rPr>
          <w:rFonts w:ascii="Arial" w:hAnsi="Arial"/>
        </w:rPr>
        <w:t>(1869–1932) a US theatre producer who arranged a show every year from 1907 to 1931, called the Ziegfeld Follies. These shows contained singing, dancing, and jokes, and were famous for their beautiful dancers.</w:t>
      </w:r>
    </w:p>
    <w:p>
      <w:r>
        <w:br/>
        <w:br/>
      </w:r>
    </w:p>
    <w:p>
      <w:pPr>
        <w:pStyle w:val="Heading1"/>
      </w:pPr>
      <w:r>
        <w:rPr>
          <w:rFonts w:ascii="Arial" w:hAnsi="Arial"/>
          <w:color w:val="000000"/>
          <w:sz w:val="36"/>
        </w:rPr>
        <w:t>ziggurat</w:t>
      </w:r>
    </w:p>
    <w:p>
      <w:pPr>
        <w:pStyle w:val="Heading5"/>
      </w:pPr>
      <w:r>
        <w:rPr>
          <w:rFonts w:ascii="Arial" w:hAnsi="Arial"/>
          <w:sz w:val="22"/>
        </w:rPr>
        <w:t>From Longman Dictionary of Contemporary English</w:t>
      </w:r>
    </w:p>
    <w:p>
      <w:pPr>
        <w:pStyle w:val="Heading1"/>
      </w:pPr>
      <w:r>
        <w:rPr>
          <w:rFonts w:ascii="Arial" w:hAnsi="Arial"/>
          <w:color w:val="FF0000"/>
          <w:sz w:val="36"/>
        </w:rPr>
        <w:t>zig‧gu‧rat</w:t>
      </w:r>
    </w:p>
    <w:p>
      <w:pPr>
        <w:pStyle w:val="Heading4"/>
      </w:pPr>
      <w:r>
        <w:rPr>
          <w:rFonts w:ascii="Arial" w:hAnsi="Arial"/>
          <w:color w:val="000000"/>
        </w:rPr>
        <w:t xml:space="preserve"> /ˈzɪɡəræt/</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an ancient Middle Eastern structure which has smaller and smaller upper levels and a temple on top</w:t>
      </w:r>
    </w:p>
    <w:p>
      <w:r>
        <w:br/>
        <w:br/>
      </w:r>
    </w:p>
    <w:p>
      <w:pPr>
        <w:pStyle w:val="Heading1"/>
      </w:pPr>
      <w:r>
        <w:rPr>
          <w:rFonts w:ascii="Arial" w:hAnsi="Arial"/>
          <w:color w:val="000000"/>
          <w:sz w:val="36"/>
        </w:rPr>
        <w:t>zigzag</w:t>
      </w:r>
    </w:p>
    <w:p>
      <w:pPr>
        <w:pStyle w:val="Heading5"/>
      </w:pPr>
      <w:r>
        <w:rPr>
          <w:rFonts w:ascii="Arial" w:hAnsi="Arial"/>
          <w:sz w:val="22"/>
        </w:rPr>
        <w:t>From Longman Dictionary of Contemporary English</w:t>
      </w:r>
    </w:p>
    <w:p>
      <w:pPr>
        <w:pStyle w:val="Heading1"/>
      </w:pPr>
      <w:r>
        <w:rPr>
          <w:rFonts w:ascii="Arial" w:hAnsi="Arial"/>
          <w:color w:val="FF0000"/>
          <w:sz w:val="36"/>
        </w:rPr>
        <w:t>zig‧zag</w:t>
      </w:r>
    </w:p>
    <w:p>
      <w:pPr>
        <w:pStyle w:val="Heading4"/>
      </w:pPr>
      <w:r>
        <w:rPr>
          <w:rFonts w:ascii="Arial" w:hAnsi="Arial"/>
          <w:color w:val="000000"/>
        </w:rPr>
        <w:t xml:space="preserve"> /ˈzɪɡzæɡ/</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pattern that looks like a line of z’s joined together</w:t>
      </w:r>
    </w:p>
    <w:p>
      <w:r>
        <w:br/>
        <w:br/>
      </w:r>
    </w:p>
    <w:p>
      <w:pPr>
        <w:pStyle w:val="Heading1"/>
      </w:pPr>
      <w:r>
        <w:rPr>
          <w:rFonts w:ascii="Arial" w:hAnsi="Arial"/>
          <w:color w:val="000000"/>
          <w:sz w:val="36"/>
        </w:rPr>
        <w:t>zilch</w:t>
      </w:r>
    </w:p>
    <w:p>
      <w:pPr>
        <w:pStyle w:val="Heading5"/>
      </w:pPr>
      <w:r>
        <w:rPr>
          <w:rFonts w:ascii="Arial" w:hAnsi="Arial"/>
          <w:sz w:val="22"/>
        </w:rPr>
        <w:t>From Longman Dictionary of Contemporary English</w:t>
      </w:r>
    </w:p>
    <w:p>
      <w:pPr>
        <w:pStyle w:val="Heading1"/>
      </w:pPr>
      <w:r>
        <w:rPr>
          <w:rFonts w:ascii="Arial" w:hAnsi="Arial"/>
          <w:color w:val="FF0000"/>
          <w:sz w:val="36"/>
        </w:rPr>
        <w:t>zilch</w:t>
      </w:r>
    </w:p>
    <w:p>
      <w:pPr>
        <w:pStyle w:val="Heading4"/>
      </w:pPr>
      <w:r>
        <w:rPr>
          <w:rFonts w:ascii="Arial" w:hAnsi="Arial"/>
          <w:color w:val="000000"/>
        </w:rPr>
        <w:t xml:space="preserve"> /zɪltʃ/</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 xml:space="preserve"> nothing at all</w:t>
      </w:r>
    </w:p>
    <w:p>
      <w:r>
        <w:br/>
        <w:br/>
      </w:r>
    </w:p>
    <w:p>
      <w:pPr>
        <w:pStyle w:val="Heading1"/>
      </w:pPr>
      <w:r>
        <w:rPr>
          <w:rFonts w:ascii="Arial" w:hAnsi="Arial"/>
          <w:color w:val="000000"/>
          <w:sz w:val="36"/>
        </w:rPr>
        <w:t>zillion</w:t>
      </w:r>
    </w:p>
    <w:p>
      <w:pPr>
        <w:pStyle w:val="Heading5"/>
      </w:pPr>
      <w:r>
        <w:rPr>
          <w:rFonts w:ascii="Arial" w:hAnsi="Arial"/>
          <w:sz w:val="22"/>
        </w:rPr>
        <w:t>From Longman Dictionary of Contemporary English</w:t>
      </w:r>
    </w:p>
    <w:p>
      <w:pPr>
        <w:pStyle w:val="Heading1"/>
      </w:pPr>
      <w:r>
        <w:rPr>
          <w:rFonts w:ascii="Arial" w:hAnsi="Arial"/>
          <w:color w:val="FF0000"/>
          <w:sz w:val="36"/>
        </w:rPr>
        <w:t>zil‧lion</w:t>
      </w:r>
    </w:p>
    <w:p>
      <w:pPr>
        <w:pStyle w:val="Heading4"/>
      </w:pPr>
      <w:r>
        <w:rPr>
          <w:rFonts w:ascii="Arial" w:hAnsi="Arial"/>
          <w:color w:val="000000"/>
        </w:rPr>
        <w:t xml:space="preserve"> /ˈzɪljən/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very large number of things</w:t>
      </w:r>
    </w:p>
    <w:p>
      <w:r>
        <w:br/>
        <w:br/>
      </w:r>
    </w:p>
    <w:p>
      <w:pPr>
        <w:pStyle w:val="Heading1"/>
      </w:pPr>
      <w:r>
        <w:rPr>
          <w:rFonts w:ascii="Arial" w:hAnsi="Arial"/>
          <w:color w:val="000000"/>
          <w:sz w:val="36"/>
        </w:rPr>
        <w:t>Zimbabwe</w:t>
      </w:r>
    </w:p>
    <w:p>
      <w:pPr>
        <w:pStyle w:val="Heading5"/>
      </w:pPr>
      <w:r>
        <w:rPr>
          <w:rFonts w:ascii="Arial" w:hAnsi="Arial"/>
          <w:sz w:val="22"/>
        </w:rPr>
        <w:t>From Longman Dictionary of Contemporary English</w:t>
      </w:r>
    </w:p>
    <w:p>
      <w:pPr>
        <w:pStyle w:val="Heading1"/>
      </w:pPr>
      <w:r>
        <w:rPr>
          <w:rFonts w:ascii="Arial" w:hAnsi="Arial"/>
          <w:color w:val="FF0000"/>
          <w:sz w:val="36"/>
        </w:rPr>
        <w:t>Zim‧ba‧bwe</w:t>
      </w:r>
    </w:p>
    <w:p>
      <w:pPr>
        <w:pStyle w:val="Heading4"/>
      </w:pPr>
      <w:r>
        <w:rPr>
          <w:rFonts w:ascii="Arial" w:hAnsi="Arial"/>
          <w:color w:val="000000"/>
        </w:rPr>
        <w:t xml:space="preserve"> /zɪmˈbɑːbweɪ/</w:t>
      </w:r>
    </w:p>
    <w:p>
      <w:r>
        <w:rPr>
          <w:rFonts w:ascii="Arial" w:hAnsi="Arial"/>
        </w:rPr>
        <w:t>a country in south central Africa, south of Zambia and north of South Africa. Population: 13,182,908 (2014). Capital: Harare. Zimbabwe was formerly called Rhodesia, and its main products include tobacco, cloth, and minerals. It was ruled by the British from 1889. In 1965 its white government announced that it was independent, but the British government regarded this as an illegal claim. In 1980 Zimbabwe became officially independent under a new mainly black government, and Robert Mugabe became the prime minister. When he was elected president in 1987, Mugabe began a process that made it legal for the government to take control of land that was owned by white people without giving them any money for it. This land was usually given to ‘ war veterans’ who had fought to make Zimbabwe independent. After Mugabe’s reelection in 2002 Zimbabwe was  suspended from the Commonwealth because many countries thought the election was not fair or honest. In 2003, Zimbabwe officially decided to leave the Commonwealth. Mugabe was reelected in 2005. The opposition party, the Movement for Democratic Change (MDC), again complained that the elections had not been fair. In the 2008 elections, the Zimbabwe election  commission announced that Mugabe’s ZANU-PF party had lost control of the Parliament. This was followed by a disagreement about who should be president.</w:t>
      </w:r>
    </w:p>
    <w:p>
      <w:r>
        <w:br/>
        <w:br/>
      </w:r>
    </w:p>
    <w:p>
      <w:pPr>
        <w:pStyle w:val="Heading1"/>
      </w:pPr>
      <w:r>
        <w:rPr>
          <w:rFonts w:ascii="Arial" w:hAnsi="Arial"/>
          <w:color w:val="000000"/>
          <w:sz w:val="36"/>
        </w:rPr>
        <w:t>Zimmer frame</w:t>
      </w:r>
    </w:p>
    <w:p>
      <w:pPr>
        <w:pStyle w:val="Heading5"/>
      </w:pPr>
      <w:r>
        <w:rPr>
          <w:rFonts w:ascii="Arial" w:hAnsi="Arial"/>
          <w:sz w:val="22"/>
        </w:rPr>
        <w:t>From Longman Dictionary of Contemporary English</w:t>
      </w:r>
    </w:p>
    <w:p>
      <w:pPr>
        <w:pStyle w:val="Heading1"/>
      </w:pPr>
      <w:r>
        <w:rPr>
          <w:rFonts w:ascii="Arial" w:hAnsi="Arial"/>
          <w:color w:val="FF0000"/>
          <w:sz w:val="36"/>
        </w:rPr>
        <w:t>Zim‧mer frame</w:t>
      </w:r>
    </w:p>
    <w:p>
      <w:pPr>
        <w:pStyle w:val="Heading4"/>
      </w:pPr>
      <w:r>
        <w:rPr>
          <w:rFonts w:ascii="Arial" w:hAnsi="Arial"/>
          <w:color w:val="000000"/>
        </w:rPr>
        <w:t xml:space="preserve"> /ˈzɪmə ˌfreɪm $ -mər-/</w:t>
      </w:r>
    </w:p>
    <w:p>
      <w:r>
        <w:rPr>
          <w:rFonts w:ascii="Arial" w:hAnsi="Arial"/>
        </w:rPr>
        <w:t>a type of metal frame that people use to help them walk if they are old or ill</w:t>
      </w:r>
    </w:p>
    <w:p>
      <w:r>
        <w:br/>
        <w:br/>
      </w:r>
    </w:p>
    <w:p>
      <w:pPr>
        <w:pStyle w:val="Heading1"/>
      </w:pPr>
      <w:r>
        <w:rPr>
          <w:rFonts w:ascii="Arial" w:hAnsi="Arial"/>
          <w:color w:val="000000"/>
          <w:sz w:val="36"/>
        </w:rPr>
        <w:t>zinc</w:t>
      </w:r>
    </w:p>
    <w:p>
      <w:pPr>
        <w:pStyle w:val="Heading5"/>
      </w:pPr>
      <w:r>
        <w:rPr>
          <w:rFonts w:ascii="Arial" w:hAnsi="Arial"/>
          <w:sz w:val="22"/>
        </w:rPr>
        <w:t>From Longman Dictionary of Contemporary English</w:t>
      </w:r>
    </w:p>
    <w:p>
      <w:pPr>
        <w:pStyle w:val="Heading1"/>
      </w:pPr>
      <w:r>
        <w:rPr>
          <w:rFonts w:ascii="Arial" w:hAnsi="Arial"/>
          <w:color w:val="FF0000"/>
          <w:sz w:val="36"/>
        </w:rPr>
        <w:t>zinc</w:t>
      </w:r>
    </w:p>
    <w:p>
      <w:pPr>
        <w:pStyle w:val="Heading4"/>
      </w:pPr>
      <w:r>
        <w:rPr>
          <w:rFonts w:ascii="Arial" w:hAnsi="Arial"/>
          <w:color w:val="000000"/>
        </w:rPr>
        <w:t xml:space="preserve"> /zɪŋk/</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a blue-white metal that is used to make brass and to cover and protect objects made of iron. It is a chemical element: symbol Zn</w:t>
      </w:r>
    </w:p>
    <w:p>
      <w:r>
        <w:br/>
        <w:br/>
      </w:r>
    </w:p>
    <w:p>
      <w:pPr>
        <w:pStyle w:val="Heading1"/>
      </w:pPr>
      <w:r>
        <w:rPr>
          <w:rFonts w:ascii="Arial" w:hAnsi="Arial"/>
          <w:color w:val="000000"/>
          <w:sz w:val="36"/>
        </w:rPr>
        <w:t>zine</w:t>
      </w:r>
    </w:p>
    <w:p>
      <w:pPr>
        <w:pStyle w:val="Heading5"/>
      </w:pPr>
      <w:r>
        <w:rPr>
          <w:rFonts w:ascii="Arial" w:hAnsi="Arial"/>
          <w:sz w:val="22"/>
        </w:rPr>
        <w:t>From Longman Dictionary of Contemporary English</w:t>
      </w:r>
    </w:p>
    <w:p>
      <w:pPr>
        <w:pStyle w:val="Heading1"/>
      </w:pPr>
      <w:r>
        <w:rPr>
          <w:rFonts w:ascii="Arial" w:hAnsi="Arial"/>
          <w:color w:val="FF0000"/>
          <w:sz w:val="36"/>
        </w:rPr>
        <w:t>zine</w:t>
      </w:r>
    </w:p>
    <w:p>
      <w:pPr>
        <w:pStyle w:val="Heading4"/>
      </w:pPr>
      <w:r>
        <w:rPr>
          <w:rFonts w:ascii="Arial" w:hAnsi="Arial"/>
          <w:color w:val="000000"/>
        </w:rPr>
        <w:t xml:space="preserve"> /ziːn/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small magazine, usually about popular culture, that is written by people who are not professional writers</w:t>
      </w:r>
    </w:p>
    <w:p>
      <w:r>
        <w:br/>
        <w:br/>
      </w:r>
    </w:p>
    <w:p>
      <w:pPr>
        <w:pStyle w:val="Heading1"/>
      </w:pPr>
      <w:r>
        <w:rPr>
          <w:rFonts w:ascii="Arial" w:hAnsi="Arial"/>
          <w:color w:val="000000"/>
          <w:sz w:val="36"/>
        </w:rPr>
        <w:t>Zinfandel</w:t>
      </w:r>
    </w:p>
    <w:p>
      <w:pPr>
        <w:pStyle w:val="Heading5"/>
      </w:pPr>
      <w:r>
        <w:rPr>
          <w:rFonts w:ascii="Arial" w:hAnsi="Arial"/>
          <w:sz w:val="22"/>
        </w:rPr>
        <w:t>From Longman Dictionary of Contemporary English</w:t>
      </w:r>
    </w:p>
    <w:p>
      <w:pPr>
        <w:pStyle w:val="Heading1"/>
      </w:pPr>
      <w:r>
        <w:rPr>
          <w:rFonts w:ascii="Arial" w:hAnsi="Arial"/>
          <w:color w:val="FF0000"/>
          <w:sz w:val="36"/>
        </w:rPr>
        <w:t>Zin‧fan‧del</w:t>
      </w:r>
    </w:p>
    <w:p>
      <w:pPr>
        <w:pStyle w:val="Heading4"/>
      </w:pPr>
      <w:r>
        <w:rPr>
          <w:rFonts w:ascii="Arial" w:hAnsi="Arial"/>
          <w:color w:val="000000"/>
        </w:rPr>
        <w:t xml:space="preserve"> /ˈzɪnfəndel/</w:t>
      </w:r>
    </w:p>
    <w:p>
      <w:pPr>
        <w:pStyle w:val="Heading4"/>
      </w:pPr>
      <w:r>
        <w:rPr>
          <w:rFonts w:ascii="Arial" w:hAnsi="Arial"/>
          <w:i w:val="0"/>
          <w:color w:val="008000"/>
        </w:rPr>
        <w:t xml:space="preserve"> noun</w:t>
      </w:r>
    </w:p>
    <w:p>
      <w:r>
        <w:rPr>
          <w:rFonts w:ascii="Arial" w:hAnsi="Arial"/>
          <w:color w:val="008000"/>
        </w:rPr>
        <w:t xml:space="preserve"> [C;U]</w:t>
      </w:r>
    </w:p>
    <w:p>
      <w:r>
        <w:rPr>
          <w:rFonts w:ascii="Arial" w:hAnsi="Arial"/>
        </w:rPr>
        <w:t>a type of rosé wine made in the US, especially in California</w:t>
      </w:r>
    </w:p>
    <w:p>
      <w:r>
        <w:br/>
        <w:br/>
      </w:r>
    </w:p>
    <w:p>
      <w:pPr>
        <w:pStyle w:val="Heading1"/>
      </w:pPr>
      <w:r>
        <w:rPr>
          <w:rFonts w:ascii="Arial" w:hAnsi="Arial"/>
          <w:color w:val="000000"/>
          <w:sz w:val="36"/>
        </w:rPr>
        <w:t>zing</w:t>
      </w:r>
    </w:p>
    <w:p>
      <w:pPr>
        <w:pStyle w:val="Heading5"/>
      </w:pPr>
      <w:r>
        <w:rPr>
          <w:rFonts w:ascii="Arial" w:hAnsi="Arial"/>
          <w:sz w:val="22"/>
        </w:rPr>
        <w:t>From Longman Dictionary of Contemporary English</w:t>
      </w:r>
    </w:p>
    <w:p>
      <w:pPr>
        <w:pStyle w:val="Heading1"/>
      </w:pPr>
      <w:r>
        <w:rPr>
          <w:rFonts w:ascii="Arial" w:hAnsi="Arial"/>
          <w:color w:val="FF0000"/>
          <w:sz w:val="36"/>
        </w:rPr>
        <w:t>zing</w:t>
      </w:r>
    </w:p>
    <w:p>
      <w:pPr>
        <w:pStyle w:val="Heading4"/>
      </w:pPr>
      <w:r>
        <w:rPr>
          <w:rFonts w:ascii="Arial" w:hAnsi="Arial"/>
          <w:color w:val="000000"/>
        </w:rPr>
        <w:t xml:space="preserve"> /zɪŋ/</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zingy</w:t>
      </w:r>
    </w:p>
    <w:p>
      <w:r>
        <w:rPr>
          <w:rFonts w:ascii="Arial" w:hAnsi="Arial"/>
          <w:color w:val="008000"/>
        </w:rPr>
        <w:t xml:space="preserve"> adjective</w:t>
      </w:r>
    </w:p>
    <w:p>
      <w:r>
        <w:rPr>
          <w:rFonts w:ascii="Arial" w:hAnsi="Arial"/>
          <w:color w:val="008000"/>
        </w:rPr>
      </w:r>
    </w:p>
    <w:p>
      <w:r>
        <w:rPr>
          <w:rFonts w:ascii="Arial" w:hAnsi="Arial"/>
        </w:rPr>
        <w:t>the quality of being full of energy or taste</w:t>
      </w:r>
    </w:p>
    <w:p>
      <w:r>
        <w:br/>
        <w:br/>
      </w:r>
    </w:p>
    <w:p>
      <w:pPr>
        <w:pStyle w:val="Heading1"/>
      </w:pPr>
      <w:r>
        <w:rPr>
          <w:rFonts w:ascii="Arial" w:hAnsi="Arial"/>
          <w:color w:val="000000"/>
          <w:sz w:val="36"/>
        </w:rPr>
        <w:t>zinger</w:t>
      </w:r>
    </w:p>
    <w:p>
      <w:pPr>
        <w:pStyle w:val="Heading5"/>
      </w:pPr>
      <w:r>
        <w:rPr>
          <w:rFonts w:ascii="Arial" w:hAnsi="Arial"/>
          <w:sz w:val="22"/>
        </w:rPr>
        <w:t>From Longman Dictionary of Contemporary English</w:t>
      </w:r>
    </w:p>
    <w:p>
      <w:pPr>
        <w:pStyle w:val="Heading1"/>
      </w:pPr>
      <w:r>
        <w:rPr>
          <w:rFonts w:ascii="Arial" w:hAnsi="Arial"/>
          <w:color w:val="FF0000"/>
          <w:sz w:val="36"/>
        </w:rPr>
        <w:t>zing‧er</w:t>
      </w:r>
    </w:p>
    <w:p>
      <w:pPr>
        <w:pStyle w:val="Heading4"/>
      </w:pPr>
      <w:r>
        <w:rPr>
          <w:rFonts w:ascii="Arial" w:hAnsi="Arial"/>
          <w:color w:val="000000"/>
        </w:rPr>
        <w:t xml:space="preserve"> /ˈzɪŋə $ -ər/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clever humorous remark that might also be insulting</w:t>
      </w:r>
    </w:p>
    <w:p>
      <w:r>
        <w:br/>
        <w:br/>
      </w:r>
    </w:p>
    <w:p>
      <w:pPr>
        <w:pStyle w:val="Heading1"/>
      </w:pPr>
      <w:r>
        <w:rPr>
          <w:rFonts w:ascii="Arial" w:hAnsi="Arial"/>
          <w:color w:val="000000"/>
          <w:sz w:val="36"/>
        </w:rPr>
        <w:t>Zion</w:t>
      </w:r>
    </w:p>
    <w:p>
      <w:pPr>
        <w:pStyle w:val="Heading5"/>
      </w:pPr>
      <w:r>
        <w:rPr>
          <w:rFonts w:ascii="Arial" w:hAnsi="Arial"/>
          <w:sz w:val="22"/>
        </w:rPr>
        <w:t>From Longman Dictionary of Contemporary English</w:t>
      </w:r>
    </w:p>
    <w:p>
      <w:pPr>
        <w:pStyle w:val="Heading1"/>
      </w:pPr>
      <w:r>
        <w:rPr>
          <w:rFonts w:ascii="Arial" w:hAnsi="Arial"/>
          <w:color w:val="FF0000"/>
          <w:sz w:val="36"/>
        </w:rPr>
        <w:t>Zi‧on</w:t>
      </w:r>
    </w:p>
    <w:p>
      <w:pPr>
        <w:pStyle w:val="Heading4"/>
      </w:pPr>
      <w:r>
        <w:rPr>
          <w:rFonts w:ascii="Arial" w:hAnsi="Arial"/>
          <w:color w:val="000000"/>
        </w:rPr>
        <w:t xml:space="preserve"> /ˈzaɪən/</w:t>
      </w:r>
    </w:p>
    <w:p>
      <w:r>
        <w:rPr>
          <w:rFonts w:ascii="Arial" w:hAnsi="Arial"/>
        </w:rPr>
        <w:t>a name given to Israel or to a promised land where the Jewish people could live in peace, after many centuries of not having a land of their own</w:t>
      </w:r>
    </w:p>
    <w:p>
      <w:r>
        <w:br/>
        <w:br/>
      </w:r>
    </w:p>
    <w:p>
      <w:pPr>
        <w:pStyle w:val="Heading1"/>
      </w:pPr>
      <w:r>
        <w:rPr>
          <w:rFonts w:ascii="Arial" w:hAnsi="Arial"/>
          <w:color w:val="000000"/>
          <w:sz w:val="36"/>
        </w:rPr>
        <w:t>Zionism</w:t>
      </w:r>
    </w:p>
    <w:p>
      <w:pPr>
        <w:pStyle w:val="Heading5"/>
      </w:pPr>
      <w:r>
        <w:rPr>
          <w:rFonts w:ascii="Arial" w:hAnsi="Arial"/>
          <w:sz w:val="22"/>
        </w:rPr>
        <w:t>From Longman Dictionary of Contemporary English</w:t>
      </w:r>
    </w:p>
    <w:p>
      <w:pPr>
        <w:pStyle w:val="Heading1"/>
      </w:pPr>
      <w:r>
        <w:rPr>
          <w:rFonts w:ascii="Arial" w:hAnsi="Arial"/>
          <w:color w:val="FF0000"/>
          <w:sz w:val="36"/>
        </w:rPr>
        <w:t>Zi‧on‧is‧m</w:t>
      </w:r>
    </w:p>
    <w:p>
      <w:pPr>
        <w:pStyle w:val="Heading4"/>
      </w:pPr>
      <w:r>
        <w:rPr>
          <w:rFonts w:ascii="Arial" w:hAnsi="Arial"/>
          <w:color w:val="000000"/>
        </w:rPr>
        <w:t xml:space="preserve"> /ˈzaɪənɪzəm/</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Zionist</w:t>
      </w:r>
    </w:p>
    <w:p>
      <w:r>
        <w:rPr>
          <w:rFonts w:ascii="Arial" w:hAnsi="Arial"/>
          <w:color w:val="008000"/>
        </w:rPr>
        <w:t xml:space="preserve"> noun</w:t>
      </w:r>
    </w:p>
    <w:p>
      <w:r>
        <w:rPr>
          <w:rFonts w:ascii="Arial" w:hAnsi="Arial"/>
          <w:color w:val="008000"/>
        </w:rPr>
        <w:t xml:space="preserve"> [countable]</w:t>
      </w:r>
    </w:p>
    <w:p>
      <w:r>
        <w:rPr>
          <w:rFonts w:ascii="Arial" w:hAnsi="Arial"/>
        </w:rPr>
        <w:t>support for the establishment and development of a state for the Jews in Israel</w:t>
      </w:r>
    </w:p>
    <w:p>
      <w:r>
        <w:br/>
        <w:br/>
      </w:r>
    </w:p>
    <w:p>
      <w:pPr>
        <w:pStyle w:val="Heading1"/>
      </w:pPr>
      <w:r>
        <w:rPr>
          <w:rFonts w:ascii="Arial" w:hAnsi="Arial"/>
          <w:color w:val="000000"/>
          <w:sz w:val="36"/>
        </w:rPr>
        <w:t>zip</w:t>
      </w:r>
    </w:p>
    <w:p>
      <w:pPr>
        <w:pStyle w:val="Heading5"/>
      </w:pPr>
      <w:r>
        <w:rPr>
          <w:rFonts w:ascii="Arial" w:hAnsi="Arial"/>
          <w:sz w:val="22"/>
        </w:rPr>
        <w:t>From Longman Dictionary of Contemporary English</w:t>
      </w:r>
    </w:p>
    <w:p>
      <w:pPr>
        <w:pStyle w:val="Heading1"/>
      </w:pPr>
      <w:r>
        <w:rPr>
          <w:rFonts w:ascii="Arial" w:hAnsi="Arial"/>
          <w:color w:val="FF0000"/>
          <w:sz w:val="36"/>
        </w:rPr>
        <w:t>zip</w:t>
      </w:r>
    </w:p>
    <w:p>
      <w:pPr>
        <w:pStyle w:val="Heading4"/>
      </w:pPr>
      <w:r>
        <w:rPr>
          <w:rFonts w:ascii="Arial" w:hAnsi="Arial"/>
          <w:color w:val="000000"/>
        </w:rPr>
        <w:t xml:space="preserve"> /zɪp/</w:t>
      </w:r>
    </w:p>
    <w:p>
      <w:pPr>
        <w:pStyle w:val="Heading4"/>
      </w:pPr>
      <w:r>
        <w:rPr>
          <w:rFonts w:ascii="Arial" w:hAnsi="Arial"/>
          <w:i w:val="0"/>
          <w:color w:val="008000"/>
        </w:rPr>
        <w:t xml:space="preserve"> noun</w:t>
      </w:r>
    </w:p>
    <w:p>
      <w:r>
        <w:rPr>
          <w:rFonts w:ascii="Arial" w:hAnsi="Arial"/>
          <w:color w:val="008000"/>
        </w:rPr>
        <w:t>[countable]</w:t>
      </w:r>
    </w:p>
    <w:p>
      <w:r>
        <w:rPr>
          <w:rFonts w:ascii="Arial" w:hAnsi="Arial"/>
        </w:rPr>
        <w:t xml:space="preserve"> two lines of small metal or plastic pieces that slide together to fasten a piece of clothing</w:t>
      </w:r>
    </w:p>
    <w:p>
      <w:r>
        <w:br/>
        <w:br/>
      </w:r>
    </w:p>
    <w:p>
      <w:pPr>
        <w:pStyle w:val="Heading1"/>
      </w:pPr>
      <w:r>
        <w:rPr>
          <w:rFonts w:ascii="Arial" w:hAnsi="Arial"/>
          <w:color w:val="000000"/>
          <w:sz w:val="36"/>
        </w:rPr>
        <w:t>zip code</w:t>
      </w:r>
    </w:p>
    <w:p>
      <w:pPr>
        <w:pStyle w:val="Heading5"/>
      </w:pPr>
      <w:r>
        <w:rPr>
          <w:rFonts w:ascii="Arial" w:hAnsi="Arial"/>
          <w:sz w:val="22"/>
        </w:rPr>
        <w:t>From Longman Dictionary of Contemporary English</w:t>
      </w:r>
    </w:p>
    <w:p>
      <w:pPr>
        <w:pStyle w:val="Heading1"/>
      </w:pPr>
      <w:r>
        <w:rPr>
          <w:rFonts w:ascii="Arial" w:hAnsi="Arial"/>
          <w:color w:val="FF0000"/>
          <w:sz w:val="36"/>
        </w:rPr>
        <w:t>ˈzip code</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a number that you write at the end of an address on an envelope, package etc. The zip code shows the exact area where someone lives and helps the post office deliver the post more quickly.</w:t>
      </w:r>
    </w:p>
    <w:p>
      <w:r>
        <w:br/>
        <w:br/>
      </w:r>
    </w:p>
    <w:p>
      <w:pPr>
        <w:pStyle w:val="Heading1"/>
      </w:pPr>
      <w:r>
        <w:rPr>
          <w:rFonts w:ascii="Arial" w:hAnsi="Arial"/>
          <w:color w:val="000000"/>
          <w:sz w:val="36"/>
        </w:rPr>
        <w:t>zip file</w:t>
      </w:r>
    </w:p>
    <w:p>
      <w:pPr>
        <w:pStyle w:val="Heading5"/>
      </w:pPr>
      <w:r>
        <w:rPr>
          <w:rFonts w:ascii="Arial" w:hAnsi="Arial"/>
          <w:sz w:val="22"/>
        </w:rPr>
        <w:t>From Longman Dictionary of Contemporary English</w:t>
      </w:r>
    </w:p>
    <w:p>
      <w:pPr>
        <w:pStyle w:val="Heading1"/>
      </w:pPr>
      <w:r>
        <w:rPr>
          <w:rFonts w:ascii="Arial" w:hAnsi="Arial"/>
          <w:color w:val="FF0000"/>
          <w:sz w:val="36"/>
        </w:rPr>
        <w:t>ˈzip file</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computer file that has been made smaller so that it is easier to store and move</w:t>
      </w:r>
    </w:p>
    <w:p>
      <w:r>
        <w:br/>
        <w:br/>
      </w:r>
    </w:p>
    <w:p>
      <w:pPr>
        <w:pStyle w:val="Heading1"/>
      </w:pPr>
      <w:r>
        <w:rPr>
          <w:rFonts w:ascii="Arial" w:hAnsi="Arial"/>
          <w:color w:val="000000"/>
          <w:sz w:val="36"/>
        </w:rPr>
        <w:t>zip it/zip your lip</w:t>
      </w:r>
    </w:p>
    <w:p>
      <w:pPr>
        <w:pStyle w:val="Heading5"/>
      </w:pPr>
      <w:r>
        <w:rPr>
          <w:rFonts w:ascii="Arial" w:hAnsi="Arial"/>
          <w:sz w:val="22"/>
        </w:rPr>
        <w:t>From Longman Dictionary of Contemporary English</w:t>
      </w:r>
    </w:p>
    <w:p>
      <w:pPr>
        <w:pStyle w:val="Heading1"/>
      </w:pPr>
      <w:r>
        <w:rPr>
          <w:rFonts w:ascii="Arial" w:hAnsi="Arial"/>
          <w:color w:val="FF0000"/>
          <w:sz w:val="36"/>
        </w:rPr>
        <w:t>zip it/zip your lip</w:t>
      </w:r>
    </w:p>
    <w:p>
      <w:r>
        <w:rPr>
          <w:rFonts w:ascii="Arial" w:hAnsi="Arial"/>
        </w:rPr>
        <w:t xml:space="preserve"> used to tell someone not to say anything about something, or to tell them to be quiet</w:t>
      </w:r>
    </w:p>
    <w:p>
      <w:r>
        <w:br/>
        <w:br/>
      </w:r>
    </w:p>
    <w:p>
      <w:pPr>
        <w:pStyle w:val="Heading1"/>
      </w:pPr>
      <w:r>
        <w:rPr>
          <w:rFonts w:ascii="Arial" w:hAnsi="Arial"/>
          <w:color w:val="000000"/>
          <w:sz w:val="36"/>
        </w:rPr>
        <w:t>zip tie</w:t>
      </w:r>
    </w:p>
    <w:p>
      <w:pPr>
        <w:pStyle w:val="Heading5"/>
      </w:pPr>
      <w:r>
        <w:rPr>
          <w:rFonts w:ascii="Arial" w:hAnsi="Arial"/>
          <w:sz w:val="22"/>
        </w:rPr>
        <w:t>From Longman Dictionary of Contemporary English</w:t>
      </w:r>
    </w:p>
    <w:p>
      <w:pPr>
        <w:pStyle w:val="Heading1"/>
      </w:pPr>
      <w:r>
        <w:rPr>
          <w:rFonts w:ascii="Arial" w:hAnsi="Arial"/>
          <w:color w:val="FF0000"/>
          <w:sz w:val="36"/>
        </w:rPr>
        <w:t>ˈzip tie</w:t>
      </w:r>
    </w:p>
    <w:p>
      <w:pPr>
        <w:pStyle w:val="Heading4"/>
      </w:pPr>
      <w:r>
        <w:rPr>
          <w:rFonts w:ascii="Arial" w:hAnsi="Arial"/>
          <w:color w:val="000000"/>
        </w:rPr>
        <w:t xml:space="preserve"> /ˈzɪptaɪ/</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thin piece of plastic that is used to fasten things together</w:t>
      </w:r>
    </w:p>
    <w:p>
      <w:r>
        <w:br/>
        <w:br/>
      </w:r>
    </w:p>
    <w:p>
      <w:pPr>
        <w:pStyle w:val="Heading1"/>
      </w:pPr>
      <w:r>
        <w:rPr>
          <w:rFonts w:ascii="Arial" w:hAnsi="Arial"/>
          <w:color w:val="000000"/>
          <w:sz w:val="36"/>
        </w:rPr>
        <w:t>zip up</w:t>
      </w:r>
    </w:p>
    <w:p>
      <w:pPr>
        <w:pStyle w:val="Heading5"/>
      </w:pPr>
      <w:r>
        <w:rPr>
          <w:rFonts w:ascii="Arial" w:hAnsi="Arial"/>
          <w:sz w:val="22"/>
        </w:rPr>
        <w:t>From Longman Dictionary of Contemporary English</w:t>
      </w:r>
    </w:p>
    <w:p>
      <w:pPr>
        <w:pStyle w:val="Heading4"/>
      </w:pPr>
      <w:r>
        <w:rPr>
          <w:rFonts w:ascii="Arial" w:hAnsi="Arial"/>
          <w:i w:val="0"/>
          <w:color w:val="008000"/>
        </w:rPr>
        <w:t xml:space="preserve"> phrasal verb</w:t>
      </w:r>
    </w:p>
    <w:p>
      <w:r>
        <w:rPr>
          <w:rFonts w:ascii="Arial" w:hAnsi="Arial"/>
        </w:rPr>
        <w:t>to fasten something using a zip, or to become fastened using a zip</w:t>
      </w:r>
    </w:p>
    <w:p>
      <w:r>
        <w:br/>
        <w:br/>
      </w:r>
    </w:p>
    <w:p>
      <w:pPr>
        <w:pStyle w:val="Heading1"/>
      </w:pPr>
      <w:r>
        <w:rPr>
          <w:rFonts w:ascii="Arial" w:hAnsi="Arial"/>
          <w:color w:val="000000"/>
          <w:sz w:val="36"/>
        </w:rPr>
        <w:t>zip wire</w:t>
      </w:r>
    </w:p>
    <w:p>
      <w:pPr>
        <w:pStyle w:val="Heading5"/>
      </w:pPr>
      <w:r>
        <w:rPr>
          <w:rFonts w:ascii="Arial" w:hAnsi="Arial"/>
          <w:sz w:val="22"/>
        </w:rPr>
        <w:t>From Longman Dictionary of Contemporary English</w:t>
      </w:r>
    </w:p>
    <w:p>
      <w:pPr>
        <w:pStyle w:val="Heading1"/>
      </w:pPr>
      <w:r>
        <w:rPr>
          <w:rFonts w:ascii="Arial" w:hAnsi="Arial"/>
          <w:color w:val="FF0000"/>
          <w:sz w:val="36"/>
        </w:rPr>
        <w:t>ˈzip wire</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strong wire going from a high place to a lower place, with a pulley hanging from it. People hold onto the pulley and travel along the wire, usually for fun.</w:t>
      </w:r>
    </w:p>
    <w:p>
      <w:r>
        <w:br/>
        <w:br/>
      </w:r>
    </w:p>
    <w:p>
      <w:pPr>
        <w:pStyle w:val="Heading1"/>
      </w:pPr>
      <w:r>
        <w:rPr>
          <w:rFonts w:ascii="Arial" w:hAnsi="Arial"/>
          <w:color w:val="000000"/>
          <w:sz w:val="36"/>
        </w:rPr>
        <w:t>zipper</w:t>
      </w:r>
    </w:p>
    <w:p>
      <w:pPr>
        <w:pStyle w:val="Heading5"/>
      </w:pPr>
      <w:r>
        <w:rPr>
          <w:rFonts w:ascii="Arial" w:hAnsi="Arial"/>
          <w:sz w:val="22"/>
        </w:rPr>
        <w:t>From Longman Dictionary of Contemporary English</w:t>
      </w:r>
    </w:p>
    <w:p>
      <w:pPr>
        <w:pStyle w:val="Heading1"/>
      </w:pPr>
      <w:r>
        <w:rPr>
          <w:rFonts w:ascii="Arial" w:hAnsi="Arial"/>
          <w:color w:val="FF0000"/>
          <w:sz w:val="36"/>
        </w:rPr>
        <w:t>zip‧per</w:t>
      </w:r>
    </w:p>
    <w:p>
      <w:pPr>
        <w:pStyle w:val="Heading4"/>
      </w:pPr>
      <w:r>
        <w:rPr>
          <w:rFonts w:ascii="Arial" w:hAnsi="Arial"/>
          <w:color w:val="000000"/>
        </w:rPr>
        <w:t xml:space="preserve"> /ˈzɪpə $ -ər/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two lines of small metal or plastic pieces that slide together to fasten a piece of clothing</w:t>
      </w:r>
    </w:p>
    <w:p>
      <w:r>
        <w:br/>
        <w:br/>
      </w:r>
    </w:p>
    <w:p>
      <w:pPr>
        <w:pStyle w:val="Heading1"/>
      </w:pPr>
      <w:r>
        <w:rPr>
          <w:rFonts w:ascii="Arial" w:hAnsi="Arial"/>
          <w:color w:val="000000"/>
          <w:sz w:val="36"/>
        </w:rPr>
        <w:t>Zippergate</w:t>
      </w:r>
    </w:p>
    <w:p>
      <w:pPr>
        <w:pStyle w:val="Heading5"/>
      </w:pPr>
      <w:r>
        <w:rPr>
          <w:rFonts w:ascii="Arial" w:hAnsi="Arial"/>
          <w:sz w:val="22"/>
        </w:rPr>
        <w:t>From Longman Dictionary of Contemporary English</w:t>
      </w:r>
    </w:p>
    <w:p>
      <w:pPr>
        <w:pStyle w:val="Heading1"/>
      </w:pPr>
      <w:r>
        <w:rPr>
          <w:rFonts w:ascii="Arial" w:hAnsi="Arial"/>
          <w:color w:val="FF0000"/>
          <w:sz w:val="36"/>
        </w:rPr>
        <w:t>Zip‧per‧gate</w:t>
      </w:r>
    </w:p>
    <w:p>
      <w:pPr>
        <w:pStyle w:val="Heading4"/>
      </w:pPr>
      <w:r>
        <w:rPr>
          <w:rFonts w:ascii="Arial" w:hAnsi="Arial"/>
          <w:color w:val="000000"/>
        </w:rPr>
        <w:t xml:space="preserve"> /ˈzɪpəɡeɪt $ -ər-/</w:t>
      </w:r>
    </w:p>
    <w:p>
      <w:r>
        <w:rPr>
          <w:rFonts w:ascii="Arial" w:hAnsi="Arial"/>
        </w:rPr>
        <w:t>a word used to refer to the political scandal in the US in 1998 involving Monica Lewinski and President Bill Clinton</w:t>
      </w:r>
    </w:p>
    <w:p>
      <w:r>
        <w:br/>
        <w:br/>
      </w:r>
    </w:p>
    <w:p>
      <w:pPr>
        <w:pStyle w:val="Heading1"/>
      </w:pPr>
      <w:r>
        <w:rPr>
          <w:rFonts w:ascii="Arial" w:hAnsi="Arial"/>
          <w:color w:val="000000"/>
          <w:sz w:val="36"/>
        </w:rPr>
        <w:t>zippo</w:t>
      </w:r>
    </w:p>
    <w:p>
      <w:pPr>
        <w:pStyle w:val="Heading5"/>
      </w:pPr>
      <w:r>
        <w:rPr>
          <w:rFonts w:ascii="Arial" w:hAnsi="Arial"/>
          <w:sz w:val="22"/>
        </w:rPr>
        <w:t>From Longman Dictionary of Contemporary English</w:t>
      </w:r>
    </w:p>
    <w:p>
      <w:pPr>
        <w:pStyle w:val="Heading1"/>
      </w:pPr>
      <w:r>
        <w:rPr>
          <w:rFonts w:ascii="Arial" w:hAnsi="Arial"/>
          <w:color w:val="FF0000"/>
          <w:sz w:val="36"/>
        </w:rPr>
        <w:t>zip‧po</w:t>
      </w:r>
    </w:p>
    <w:p>
      <w:pPr>
        <w:pStyle w:val="Heading4"/>
      </w:pPr>
      <w:r>
        <w:rPr>
          <w:rFonts w:ascii="Arial" w:hAnsi="Arial"/>
          <w:color w:val="000000"/>
        </w:rPr>
        <w:t xml:space="preserve"> /ˈzɪpəʊ $ -poʊ/</w:t>
      </w:r>
    </w:p>
    <w:p>
      <w:pPr>
        <w:pStyle w:val="Heading4"/>
      </w:pPr>
      <w:r>
        <w:rPr>
          <w:rFonts w:ascii="Arial" w:hAnsi="Arial"/>
          <w:i w:val="0"/>
          <w:color w:val="008000"/>
        </w:rPr>
        <w:t xml:space="preserve"> noun</w:t>
      </w:r>
    </w:p>
    <w:p>
      <w:r>
        <w:rPr>
          <w:rFonts w:ascii="Arial" w:hAnsi="Arial"/>
          <w:color w:val="008000"/>
        </w:rPr>
        <w:t xml:space="preserve"> [singular]</w:t>
      </w:r>
    </w:p>
    <w:p>
      <w:r>
        <w:rPr>
          <w:rFonts w:ascii="Arial" w:hAnsi="Arial"/>
        </w:rPr>
        <w:t xml:space="preserve"> nothing at all or zero</w:t>
      </w:r>
    </w:p>
    <w:p>
      <w:r>
        <w:br/>
        <w:br/>
      </w:r>
    </w:p>
    <w:p>
      <w:pPr>
        <w:pStyle w:val="Heading1"/>
      </w:pPr>
      <w:r>
        <w:rPr>
          <w:rFonts w:ascii="Arial" w:hAnsi="Arial"/>
          <w:color w:val="000000"/>
          <w:sz w:val="36"/>
        </w:rPr>
        <w:t>zippy</w:t>
      </w:r>
    </w:p>
    <w:p>
      <w:pPr>
        <w:pStyle w:val="Heading5"/>
      </w:pPr>
      <w:r>
        <w:rPr>
          <w:rFonts w:ascii="Arial" w:hAnsi="Arial"/>
          <w:sz w:val="22"/>
        </w:rPr>
        <w:t>From Longman Dictionary of Contemporary English</w:t>
      </w:r>
    </w:p>
    <w:p>
      <w:pPr>
        <w:pStyle w:val="Heading1"/>
      </w:pPr>
      <w:r>
        <w:rPr>
          <w:rFonts w:ascii="Arial" w:hAnsi="Arial"/>
          <w:color w:val="FF0000"/>
          <w:sz w:val="36"/>
        </w:rPr>
        <w:t>zip‧py</w:t>
      </w:r>
    </w:p>
    <w:p>
      <w:pPr>
        <w:pStyle w:val="Heading4"/>
      </w:pPr>
      <w:r>
        <w:rPr>
          <w:rFonts w:ascii="Arial" w:hAnsi="Arial"/>
          <w:color w:val="000000"/>
        </w:rPr>
        <w:t xml:space="preserve"> /ˈzɪpi/</w:t>
      </w:r>
    </w:p>
    <w:p>
      <w:pPr>
        <w:pStyle w:val="Heading4"/>
      </w:pPr>
      <w:r>
        <w:rPr>
          <w:rFonts w:ascii="Arial" w:hAnsi="Arial"/>
          <w:i w:val="0"/>
          <w:color w:val="008000"/>
        </w:rPr>
        <w:t xml:space="preserve"> adjective</w:t>
      </w:r>
    </w:p>
    <w:p>
      <w:r>
        <w:rPr>
          <w:rFonts w:ascii="Arial" w:hAnsi="Arial"/>
        </w:rPr>
        <w:t>fast</w:t>
      </w:r>
    </w:p>
    <w:p>
      <w:r>
        <w:br/>
        <w:br/>
      </w:r>
    </w:p>
    <w:p>
      <w:pPr>
        <w:pStyle w:val="Heading1"/>
      </w:pPr>
      <w:r>
        <w:rPr>
          <w:rFonts w:ascii="Arial" w:hAnsi="Arial"/>
          <w:color w:val="000000"/>
          <w:sz w:val="36"/>
        </w:rPr>
        <w:t>zit</w:t>
      </w:r>
    </w:p>
    <w:p>
      <w:pPr>
        <w:pStyle w:val="Heading5"/>
      </w:pPr>
      <w:r>
        <w:rPr>
          <w:rFonts w:ascii="Arial" w:hAnsi="Arial"/>
          <w:sz w:val="22"/>
        </w:rPr>
        <w:t>From Longman Dictionary of Contemporary English</w:t>
      </w:r>
    </w:p>
    <w:p>
      <w:pPr>
        <w:pStyle w:val="Heading1"/>
      </w:pPr>
      <w:r>
        <w:rPr>
          <w:rFonts w:ascii="Arial" w:hAnsi="Arial"/>
          <w:color w:val="FF0000"/>
          <w:sz w:val="36"/>
        </w:rPr>
        <w:t>zit</w:t>
      </w:r>
    </w:p>
    <w:p>
      <w:pPr>
        <w:pStyle w:val="Heading4"/>
      </w:pPr>
      <w:r>
        <w:rPr>
          <w:rFonts w:ascii="Arial" w:hAnsi="Arial"/>
          <w:color w:val="000000"/>
        </w:rPr>
        <w:t xml:space="preserve"> /zɪt/</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a pimple</w:t>
      </w:r>
    </w:p>
    <w:p>
      <w:r>
        <w:br/>
        <w:br/>
      </w:r>
    </w:p>
    <w:p>
      <w:pPr>
        <w:pStyle w:val="Heading1"/>
      </w:pPr>
      <w:r>
        <w:rPr>
          <w:rFonts w:ascii="Arial" w:hAnsi="Arial"/>
          <w:color w:val="000000"/>
          <w:sz w:val="36"/>
        </w:rPr>
        <w:t>zither</w:t>
      </w:r>
    </w:p>
    <w:p>
      <w:pPr>
        <w:pStyle w:val="Heading5"/>
      </w:pPr>
      <w:r>
        <w:rPr>
          <w:rFonts w:ascii="Arial" w:hAnsi="Arial"/>
          <w:sz w:val="22"/>
        </w:rPr>
        <w:t>From Longman Dictionary of Contemporary English</w:t>
      </w:r>
    </w:p>
    <w:p>
      <w:pPr>
        <w:pStyle w:val="Heading1"/>
      </w:pPr>
      <w:r>
        <w:rPr>
          <w:rFonts w:ascii="Arial" w:hAnsi="Arial"/>
          <w:color w:val="FF0000"/>
          <w:sz w:val="36"/>
        </w:rPr>
        <w:t>zith‧er</w:t>
      </w:r>
    </w:p>
    <w:p>
      <w:pPr>
        <w:pStyle w:val="Heading4"/>
      </w:pPr>
      <w:r>
        <w:rPr>
          <w:rFonts w:ascii="Arial" w:hAnsi="Arial"/>
          <w:color w:val="000000"/>
        </w:rPr>
        <w:t xml:space="preserve"> /ˈzɪðə $ -ər/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musical instrument from Eastern Europe that consists of a flat box with strings stretched across it. You play it by pulling the strings with your fingers or a plectrum (=small piece of plastic, metal etc).</w:t>
      </w:r>
    </w:p>
    <w:p>
      <w:r>
        <w:br/>
        <w:br/>
      </w:r>
    </w:p>
    <w:p>
      <w:pPr>
        <w:pStyle w:val="Heading1"/>
      </w:pPr>
      <w:r>
        <w:rPr>
          <w:rFonts w:ascii="Arial" w:hAnsi="Arial"/>
          <w:color w:val="000000"/>
          <w:sz w:val="36"/>
        </w:rPr>
        <w:t>the zodiac</w:t>
      </w:r>
    </w:p>
    <w:p>
      <w:pPr>
        <w:pStyle w:val="Heading5"/>
      </w:pPr>
      <w:r>
        <w:rPr>
          <w:rFonts w:ascii="Arial" w:hAnsi="Arial"/>
          <w:sz w:val="22"/>
        </w:rPr>
        <w:t>From Longman Dictionary of Contemporary English</w:t>
      </w:r>
    </w:p>
    <w:p>
      <w:pPr>
        <w:pStyle w:val="Heading1"/>
      </w:pPr>
      <w:r>
        <w:rPr>
          <w:rFonts w:ascii="Arial" w:hAnsi="Arial"/>
          <w:color w:val="FF0000"/>
          <w:sz w:val="36"/>
        </w:rPr>
        <w:t>the zodiac</w:t>
      </w:r>
    </w:p>
    <w:p>
      <w:r>
        <w:rPr>
          <w:rFonts w:ascii="Arial" w:hAnsi="Arial"/>
        </w:rPr>
        <w:t>an imaginary area through which the Sun, Moon, and planets appear to travel, which some people believe influences our lives</w:t>
      </w:r>
    </w:p>
    <w:p>
      <w:r>
        <w:br/>
        <w:br/>
      </w:r>
    </w:p>
    <w:p>
      <w:pPr>
        <w:pStyle w:val="Heading1"/>
      </w:pPr>
      <w:r>
        <w:rPr>
          <w:rFonts w:ascii="Arial" w:hAnsi="Arial"/>
          <w:color w:val="000000"/>
          <w:sz w:val="36"/>
        </w:rPr>
        <w:t>Zodiac Killer, the</w:t>
      </w:r>
    </w:p>
    <w:p>
      <w:pPr>
        <w:pStyle w:val="Heading5"/>
      </w:pPr>
      <w:r>
        <w:rPr>
          <w:rFonts w:ascii="Arial" w:hAnsi="Arial"/>
          <w:sz w:val="22"/>
        </w:rPr>
        <w:t>From Longman Dictionary of Contemporary English</w:t>
      </w:r>
    </w:p>
    <w:p>
      <w:pPr>
        <w:pStyle w:val="Heading1"/>
      </w:pPr>
      <w:r>
        <w:rPr>
          <w:rFonts w:ascii="Arial" w:hAnsi="Arial"/>
          <w:color w:val="FF0000"/>
          <w:sz w:val="36"/>
        </w:rPr>
        <w:t>ˈZodiac ˌKiller, the</w:t>
      </w:r>
    </w:p>
    <w:p>
      <w:r>
        <w:rPr>
          <w:rFonts w:ascii="Arial" w:hAnsi="Arial"/>
        </w:rPr>
        <w:t>a man who killed more than 30 people between the late 1960s and early 1970s in the San Francisco Bay Area. He was never caught, and his real name is not known, but when he wrote letters to newspapers about his crimes he called himself the Zodiac.</w:t>
      </w:r>
    </w:p>
    <w:p>
      <w:r>
        <w:br/>
        <w:br/>
      </w:r>
    </w:p>
    <w:p>
      <w:pPr>
        <w:pStyle w:val="Heading1"/>
      </w:pPr>
      <w:r>
        <w:rPr>
          <w:rFonts w:ascii="Arial" w:hAnsi="Arial"/>
          <w:color w:val="000000"/>
          <w:sz w:val="36"/>
        </w:rPr>
        <w:t>Zola, Emile</w:t>
      </w:r>
    </w:p>
    <w:p>
      <w:pPr>
        <w:pStyle w:val="Heading5"/>
      </w:pPr>
      <w:r>
        <w:rPr>
          <w:rFonts w:ascii="Arial" w:hAnsi="Arial"/>
          <w:sz w:val="22"/>
        </w:rPr>
        <w:t>From Longman Dictionary of Contemporary English</w:t>
      </w:r>
    </w:p>
    <w:p>
      <w:pPr>
        <w:pStyle w:val="Heading1"/>
      </w:pPr>
      <w:r>
        <w:rPr>
          <w:rFonts w:ascii="Arial" w:hAnsi="Arial"/>
          <w:color w:val="FF0000"/>
          <w:sz w:val="36"/>
        </w:rPr>
        <w:t>Zo‧la, Em‧ile</w:t>
      </w:r>
    </w:p>
    <w:p>
      <w:pPr>
        <w:pStyle w:val="Heading4"/>
      </w:pPr>
      <w:r>
        <w:rPr>
          <w:rFonts w:ascii="Arial" w:hAnsi="Arial"/>
          <w:color w:val="000000"/>
        </w:rPr>
        <w:t xml:space="preserve"> /ˈzəʊlə, ˈemiːl $ eˈmiːl/</w:t>
      </w:r>
    </w:p>
    <w:p>
      <w:r>
        <w:rPr>
          <w:rFonts w:ascii="Arial" w:hAnsi="Arial"/>
        </w:rPr>
        <w:t>(1840–1902) a French writer who developed the style of literature called naturalism (=showing people and the world exactly as they really are) in novels such as Nana and Germinal, which describe life and society in a very detailed way, and are often about crime, murder, and people who are poor. He is also known for supporting Alfred  Dreyfus, and criticizing the people who had sent Dreyfus to prison, by writing the public letter J'accuse.</w:t>
      </w:r>
    </w:p>
    <w:p>
      <w:r>
        <w:br/>
        <w:br/>
      </w:r>
    </w:p>
    <w:p>
      <w:pPr>
        <w:pStyle w:val="Heading1"/>
      </w:pPr>
      <w:r>
        <w:rPr>
          <w:rFonts w:ascii="Arial" w:hAnsi="Arial"/>
          <w:color w:val="000000"/>
          <w:sz w:val="36"/>
        </w:rPr>
        <w:t>Zola, Gianfranco</w:t>
      </w:r>
    </w:p>
    <w:p>
      <w:pPr>
        <w:pStyle w:val="Heading5"/>
      </w:pPr>
      <w:r>
        <w:rPr>
          <w:rFonts w:ascii="Arial" w:hAnsi="Arial"/>
          <w:sz w:val="22"/>
        </w:rPr>
        <w:t>From Longman Dictionary of Contemporary English</w:t>
      </w:r>
    </w:p>
    <w:p>
      <w:pPr>
        <w:pStyle w:val="Heading1"/>
      </w:pPr>
      <w:r>
        <w:rPr>
          <w:rFonts w:ascii="Arial" w:hAnsi="Arial"/>
          <w:color w:val="FF0000"/>
          <w:sz w:val="36"/>
        </w:rPr>
        <w:t>Zola, Gian‧fran‧co</w:t>
      </w:r>
    </w:p>
    <w:p>
      <w:pPr>
        <w:pStyle w:val="Heading4"/>
      </w:pPr>
      <w:r>
        <w:rPr>
          <w:rFonts w:ascii="Arial" w:hAnsi="Arial"/>
          <w:color w:val="000000"/>
        </w:rPr>
        <w:t xml:space="preserve"> /ˈdʒænfræŋkəʊ/</w:t>
      </w:r>
    </w:p>
    <w:p>
      <w:r>
        <w:rPr>
          <w:rFonts w:ascii="Arial" w:hAnsi="Arial"/>
        </w:rPr>
        <w:t>(1966–) an Italian football player, known especially in the UK for playing for Chelsea football team from 1996 to 2003, and for the Italian national team from 1991 to 1997</w:t>
      </w:r>
    </w:p>
    <w:p>
      <w:r>
        <w:br/>
        <w:br/>
      </w:r>
    </w:p>
    <w:p>
      <w:pPr>
        <w:pStyle w:val="Heading1"/>
      </w:pPr>
      <w:r>
        <w:rPr>
          <w:rFonts w:ascii="Arial" w:hAnsi="Arial"/>
          <w:color w:val="000000"/>
          <w:sz w:val="36"/>
        </w:rPr>
        <w:t>zombie</w:t>
      </w:r>
    </w:p>
    <w:p>
      <w:pPr>
        <w:pStyle w:val="Heading5"/>
      </w:pPr>
      <w:r>
        <w:rPr>
          <w:rFonts w:ascii="Arial" w:hAnsi="Arial"/>
          <w:sz w:val="22"/>
        </w:rPr>
        <w:t>From Longman Dictionary of Contemporary English</w:t>
      </w:r>
    </w:p>
    <w:p>
      <w:pPr>
        <w:pStyle w:val="Heading1"/>
      </w:pPr>
      <w:r>
        <w:rPr>
          <w:rFonts w:ascii="Arial" w:hAnsi="Arial"/>
          <w:color w:val="FF0000"/>
          <w:sz w:val="36"/>
        </w:rPr>
        <w:t>zom‧bie</w:t>
      </w:r>
    </w:p>
    <w:p>
      <w:pPr>
        <w:pStyle w:val="Heading4"/>
      </w:pPr>
      <w:r>
        <w:rPr>
          <w:rFonts w:ascii="Arial" w:hAnsi="Arial"/>
          <w:color w:val="000000"/>
        </w:rPr>
        <w:t xml:space="preserve"> /ˈzɒmbi $ ˈzɑːm-/</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someone who moves very slowly and does not seem to be thinking about what they are doing, especially because they are very tired</w:t>
      </w:r>
    </w:p>
    <w:p>
      <w:r>
        <w:br/>
        <w:br/>
      </w:r>
    </w:p>
    <w:p>
      <w:pPr>
        <w:pStyle w:val="Heading1"/>
      </w:pPr>
      <w:r>
        <w:rPr>
          <w:rFonts w:ascii="Arial" w:hAnsi="Arial"/>
          <w:color w:val="000000"/>
          <w:sz w:val="36"/>
        </w:rPr>
        <w:t>zonal</w:t>
      </w:r>
    </w:p>
    <w:p>
      <w:pPr>
        <w:pStyle w:val="Heading5"/>
      </w:pPr>
      <w:r>
        <w:rPr>
          <w:rFonts w:ascii="Arial" w:hAnsi="Arial"/>
          <w:sz w:val="22"/>
        </w:rPr>
        <w:t>From Longman Dictionary of Contemporary English</w:t>
      </w:r>
    </w:p>
    <w:p>
      <w:pPr>
        <w:pStyle w:val="Heading1"/>
      </w:pPr>
      <w:r>
        <w:rPr>
          <w:rFonts w:ascii="Arial" w:hAnsi="Arial"/>
          <w:color w:val="FF0000"/>
          <w:sz w:val="36"/>
        </w:rPr>
        <w:t>zon‧al</w:t>
      </w:r>
    </w:p>
    <w:p>
      <w:pPr>
        <w:pStyle w:val="Heading4"/>
      </w:pPr>
      <w:r>
        <w:rPr>
          <w:rFonts w:ascii="Arial" w:hAnsi="Arial"/>
          <w:color w:val="000000"/>
        </w:rPr>
        <w:t xml:space="preserve"> /ˈzəʊnl $ ˈzoʊnl/</w:t>
      </w:r>
    </w:p>
    <w:p>
      <w:pPr>
        <w:pStyle w:val="Heading4"/>
      </w:pPr>
      <w:r>
        <w:rPr>
          <w:rFonts w:ascii="Arial" w:hAnsi="Arial"/>
          <w:i w:val="0"/>
          <w:color w:val="008000"/>
        </w:rPr>
        <w:t xml:space="preserve"> adjective</w:t>
      </w:r>
    </w:p>
    <w:p>
      <w:r>
        <w:rPr>
          <w:rFonts w:ascii="Arial" w:hAnsi="Arial"/>
        </w:rPr>
        <w:t>relating to or arranged in zones</w:t>
      </w:r>
    </w:p>
    <w:p>
      <w:r>
        <w:br/>
        <w:br/>
      </w:r>
    </w:p>
    <w:p>
      <w:pPr>
        <w:pStyle w:val="Heading1"/>
      </w:pPr>
      <w:r>
        <w:rPr>
          <w:rFonts w:ascii="Arial" w:hAnsi="Arial"/>
          <w:color w:val="000000"/>
          <w:sz w:val="36"/>
        </w:rPr>
        <w:t>zone</w:t>
      </w:r>
    </w:p>
    <w:p>
      <w:pPr>
        <w:pStyle w:val="Heading5"/>
      </w:pPr>
      <w:r>
        <w:rPr>
          <w:rFonts w:ascii="Arial" w:hAnsi="Arial"/>
          <w:sz w:val="22"/>
        </w:rPr>
        <w:t>From Longman Dictionary of Contemporary English</w:t>
      </w:r>
    </w:p>
    <w:p>
      <w:pPr>
        <w:pStyle w:val="Heading1"/>
      </w:pPr>
      <w:r>
        <w:rPr>
          <w:rFonts w:ascii="Arial" w:hAnsi="Arial"/>
          <w:color w:val="FF0000"/>
          <w:sz w:val="36"/>
        </w:rPr>
        <w:t>zone</w:t>
      </w:r>
    </w:p>
    <w:p>
      <w:pPr>
        <w:pStyle w:val="Heading4"/>
      </w:pPr>
      <w:r>
        <w:rPr>
          <w:rFonts w:ascii="Arial" w:hAnsi="Arial"/>
          <w:color w:val="000000"/>
        </w:rPr>
        <w:t xml:space="preserve"> /zəʊn $ zoʊn/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zoning</w:t>
      </w:r>
    </w:p>
    <w:p>
      <w:r>
        <w:rPr>
          <w:rFonts w:ascii="Arial" w:hAnsi="Arial"/>
          <w:color w:val="008000"/>
        </w:rPr>
        <w:t xml:space="preserve"> adjective</w:t>
      </w:r>
    </w:p>
    <w:p>
      <w:r>
        <w:rPr>
          <w:rFonts w:ascii="Arial" w:hAnsi="Arial"/>
          <w:color w:val="008000"/>
        </w:rPr>
      </w:r>
    </w:p>
    <w:p>
      <w:r>
        <w:rPr>
          <w:rFonts w:ascii="Arial" w:hAnsi="Arial"/>
        </w:rPr>
        <w:t>a large area that is different from other areas around it in some way</w:t>
      </w:r>
    </w:p>
    <w:p>
      <w:r>
        <w:br/>
        <w:br/>
      </w:r>
    </w:p>
    <w:p>
      <w:pPr>
        <w:pStyle w:val="Heading1"/>
      </w:pPr>
      <w:r>
        <w:rPr>
          <w:rFonts w:ascii="Arial" w:hAnsi="Arial"/>
          <w:color w:val="000000"/>
          <w:sz w:val="36"/>
        </w:rPr>
        <w:t>zone out</w:t>
      </w:r>
    </w:p>
    <w:p>
      <w:pPr>
        <w:pStyle w:val="Heading5"/>
      </w:pPr>
      <w:r>
        <w:rPr>
          <w:rFonts w:ascii="Arial" w:hAnsi="Arial"/>
          <w:sz w:val="22"/>
        </w:rPr>
        <w:t>From Longman Dictionary of Contemporary English</w:t>
      </w:r>
    </w:p>
    <w:p>
      <w:pPr>
        <w:pStyle w:val="Heading4"/>
      </w:pPr>
      <w:r>
        <w:rPr>
          <w:rFonts w:ascii="Arial" w:hAnsi="Arial"/>
          <w:i w:val="0"/>
          <w:color w:val="008000"/>
        </w:rPr>
        <w:t xml:space="preserve"> phrasal verb</w:t>
      </w:r>
    </w:p>
    <w:p>
      <w:r>
        <w:rPr>
          <w:rFonts w:ascii="Arial" w:hAnsi="Arial"/>
        </w:rPr>
        <w:t>to stop paying attention, for example because you are bored or tired</w:t>
      </w:r>
    </w:p>
    <w:p>
      <w:r>
        <w:br/>
        <w:br/>
      </w:r>
    </w:p>
    <w:p>
      <w:pPr>
        <w:pStyle w:val="Heading1"/>
      </w:pPr>
      <w:r>
        <w:rPr>
          <w:rFonts w:ascii="Arial" w:hAnsi="Arial"/>
          <w:color w:val="000000"/>
          <w:sz w:val="36"/>
        </w:rPr>
        <w:t>zoned</w:t>
      </w:r>
    </w:p>
    <w:p>
      <w:pPr>
        <w:pStyle w:val="Heading5"/>
      </w:pPr>
      <w:r>
        <w:rPr>
          <w:rFonts w:ascii="Arial" w:hAnsi="Arial"/>
          <w:sz w:val="22"/>
        </w:rPr>
        <w:t>From Longman Dictionary of Contemporary English</w:t>
      </w:r>
    </w:p>
    <w:p>
      <w:pPr>
        <w:pStyle w:val="Heading1"/>
      </w:pPr>
      <w:r>
        <w:rPr>
          <w:rFonts w:ascii="Arial" w:hAnsi="Arial"/>
          <w:color w:val="FF0000"/>
          <w:sz w:val="36"/>
        </w:rPr>
        <w:t>zoned</w:t>
      </w:r>
    </w:p>
    <w:p>
      <w:pPr>
        <w:pStyle w:val="Heading4"/>
      </w:pPr>
      <w:r>
        <w:rPr>
          <w:rFonts w:ascii="Arial" w:hAnsi="Arial"/>
          <w:color w:val="000000"/>
        </w:rPr>
        <w:t xml:space="preserve"> /zəʊnd $ zoʊnd/</w:t>
      </w:r>
    </w:p>
    <w:p>
      <w:pPr>
        <w:pStyle w:val="Heading4"/>
      </w:pPr>
      <w:r>
        <w:rPr>
          <w:rFonts w:ascii="Arial" w:hAnsi="Arial"/>
          <w:i w:val="0"/>
          <w:color w:val="008000"/>
        </w:rPr>
        <w:t xml:space="preserve"> adjective</w:t>
      </w:r>
    </w:p>
    <w:p>
      <w:r>
        <w:rPr>
          <w:rFonts w:ascii="Arial" w:hAnsi="Arial"/>
          <w:color w:val="008000"/>
        </w:rPr>
        <w:t xml:space="preserve"> [not before noun]</w:t>
      </w:r>
    </w:p>
    <w:p>
      <w:r>
        <w:rPr>
          <w:rFonts w:ascii="Arial" w:hAnsi="Arial"/>
        </w:rPr>
        <w:t xml:space="preserve"> unable to think clearly and quickly, especially because you are tired or have taken drugs</w:t>
      </w:r>
    </w:p>
    <w:p>
      <w:r>
        <w:br/>
        <w:br/>
      </w:r>
    </w:p>
    <w:p>
      <w:pPr>
        <w:pStyle w:val="Heading1"/>
      </w:pPr>
      <w:r>
        <w:rPr>
          <w:rFonts w:ascii="Arial" w:hAnsi="Arial"/>
          <w:color w:val="000000"/>
          <w:sz w:val="36"/>
        </w:rPr>
        <w:t>zoning</w:t>
      </w:r>
    </w:p>
    <w:p>
      <w:pPr>
        <w:pStyle w:val="Heading5"/>
      </w:pPr>
      <w:r>
        <w:rPr>
          <w:rFonts w:ascii="Arial" w:hAnsi="Arial"/>
          <w:sz w:val="22"/>
        </w:rPr>
        <w:t>From Longman Dictionary of Contemporary English</w:t>
      </w:r>
    </w:p>
    <w:p>
      <w:pPr>
        <w:pStyle w:val="Heading1"/>
      </w:pPr>
      <w:r>
        <w:rPr>
          <w:rFonts w:ascii="Arial" w:hAnsi="Arial"/>
          <w:color w:val="FF0000"/>
          <w:sz w:val="36"/>
        </w:rPr>
        <w:t>zon‧ing</w:t>
      </w:r>
    </w:p>
    <w:p>
      <w:pPr>
        <w:pStyle w:val="Heading4"/>
      </w:pPr>
      <w:r>
        <w:rPr>
          <w:rFonts w:ascii="Arial" w:hAnsi="Arial"/>
          <w:color w:val="000000"/>
        </w:rPr>
        <w:t xml:space="preserve"> /ˈzəʊnɪŋ $ ˈzoʊ-/</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a system of choosing areas to be developed for particular purposes, such as houses or shops, when planning a town</w:t>
      </w:r>
    </w:p>
    <w:p>
      <w:r>
        <w:br/>
        <w:br/>
      </w:r>
    </w:p>
    <w:p>
      <w:pPr>
        <w:pStyle w:val="Heading1"/>
      </w:pPr>
      <w:r>
        <w:rPr>
          <w:rFonts w:ascii="Arial" w:hAnsi="Arial"/>
          <w:color w:val="000000"/>
          <w:sz w:val="36"/>
        </w:rPr>
        <w:t>zonked</w:t>
      </w:r>
    </w:p>
    <w:p>
      <w:pPr>
        <w:pStyle w:val="Heading5"/>
      </w:pPr>
      <w:r>
        <w:rPr>
          <w:rFonts w:ascii="Arial" w:hAnsi="Arial"/>
          <w:sz w:val="22"/>
        </w:rPr>
        <w:t>From Longman Dictionary of Contemporary English</w:t>
      </w:r>
    </w:p>
    <w:p>
      <w:pPr>
        <w:pStyle w:val="Heading1"/>
      </w:pPr>
      <w:r>
        <w:rPr>
          <w:rFonts w:ascii="Arial" w:hAnsi="Arial"/>
          <w:color w:val="FF0000"/>
          <w:sz w:val="36"/>
        </w:rPr>
        <w:t>zonked</w:t>
      </w:r>
    </w:p>
    <w:p>
      <w:pPr>
        <w:pStyle w:val="Heading4"/>
      </w:pPr>
      <w:r>
        <w:rPr>
          <w:rFonts w:ascii="Arial" w:hAnsi="Arial"/>
          <w:color w:val="000000"/>
        </w:rPr>
        <w:t xml:space="preserve"> /zɒŋkt $ zɑːŋkt/</w:t>
      </w:r>
    </w:p>
    <w:p>
      <w:pPr>
        <w:pStyle w:val="Heading4"/>
      </w:pPr>
      <w:r>
        <w:rPr>
          <w:rFonts w:ascii="Arial" w:hAnsi="Arial"/>
          <w:i w:val="0"/>
          <w:color w:val="008000"/>
        </w:rPr>
        <w:t xml:space="preserve"> adjective</w:t>
      </w:r>
    </w:p>
    <w:p>
      <w:r>
        <w:rPr>
          <w:rFonts w:ascii="Arial" w:hAnsi="Arial"/>
          <w:color w:val="008000"/>
        </w:rPr>
        <w:t xml:space="preserve"> [not before noun]</w:t>
      </w:r>
    </w:p>
    <w:p>
      <w:r>
        <w:rPr>
          <w:rFonts w:ascii="Arial" w:hAnsi="Arial"/>
        </w:rPr>
        <w:t xml:space="preserve"> very tired or suffering from the effects of drugs, so that you do not want to do anything</w:t>
      </w:r>
    </w:p>
    <w:p>
      <w:r>
        <w:br/>
        <w:br/>
      </w:r>
    </w:p>
    <w:p>
      <w:pPr>
        <w:pStyle w:val="Heading1"/>
      </w:pPr>
      <w:r>
        <w:rPr>
          <w:rFonts w:ascii="Arial" w:hAnsi="Arial"/>
          <w:color w:val="000000"/>
          <w:sz w:val="36"/>
        </w:rPr>
        <w:t>zoo</w:t>
      </w:r>
    </w:p>
    <w:p>
      <w:pPr>
        <w:pStyle w:val="Heading5"/>
      </w:pPr>
      <w:r>
        <w:rPr>
          <w:rFonts w:ascii="Arial" w:hAnsi="Arial"/>
          <w:sz w:val="22"/>
        </w:rPr>
        <w:t>From Longman Dictionary of Contemporary English</w:t>
      </w:r>
    </w:p>
    <w:p>
      <w:pPr>
        <w:pStyle w:val="Heading1"/>
      </w:pPr>
      <w:r>
        <w:rPr>
          <w:rFonts w:ascii="Arial" w:hAnsi="Arial"/>
          <w:color w:val="FF0000"/>
          <w:sz w:val="36"/>
        </w:rPr>
        <w:t>zoo</w:t>
      </w:r>
    </w:p>
    <w:p>
      <w:pPr>
        <w:pStyle w:val="Heading4"/>
      </w:pPr>
      <w:r>
        <w:rPr>
          <w:rFonts w:ascii="Arial" w:hAnsi="Arial"/>
          <w:color w:val="000000"/>
        </w:rPr>
        <w:t xml:space="preserve"> /zuː/</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place, usually in a city, where animals of many kinds are kept so that people can go to look at them</w:t>
      </w:r>
    </w:p>
    <w:p>
      <w:r>
        <w:br/>
        <w:br/>
      </w:r>
    </w:p>
    <w:p>
      <w:pPr>
        <w:pStyle w:val="Heading1"/>
      </w:pPr>
      <w:r>
        <w:rPr>
          <w:rFonts w:ascii="Arial" w:hAnsi="Arial"/>
          <w:color w:val="000000"/>
          <w:sz w:val="36"/>
        </w:rPr>
        <w:t>zoo-keeper</w:t>
      </w:r>
    </w:p>
    <w:p>
      <w:pPr>
        <w:pStyle w:val="Heading5"/>
      </w:pPr>
      <w:r>
        <w:rPr>
          <w:rFonts w:ascii="Arial" w:hAnsi="Arial"/>
          <w:sz w:val="22"/>
        </w:rPr>
        <w:t>From Longman Dictionary of Contemporary English</w:t>
      </w:r>
    </w:p>
    <w:p>
      <w:pPr>
        <w:pStyle w:val="Heading1"/>
      </w:pPr>
      <w:r>
        <w:rPr>
          <w:rFonts w:ascii="Arial" w:hAnsi="Arial"/>
          <w:color w:val="FF0000"/>
          <w:sz w:val="36"/>
        </w:rPr>
        <w:t>ˈzoo-ˌkeeper</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someone who looks after animals in a zoo</w:t>
      </w:r>
    </w:p>
    <w:p>
      <w:r>
        <w:br/>
        <w:br/>
      </w:r>
    </w:p>
    <w:p>
      <w:pPr>
        <w:pStyle w:val="Heading1"/>
      </w:pPr>
      <w:r>
        <w:rPr>
          <w:rFonts w:ascii="Arial" w:hAnsi="Arial"/>
          <w:color w:val="000000"/>
          <w:sz w:val="36"/>
        </w:rPr>
        <w:t>zoological garden</w:t>
      </w:r>
    </w:p>
    <w:p>
      <w:pPr>
        <w:pStyle w:val="Heading5"/>
      </w:pPr>
      <w:r>
        <w:rPr>
          <w:rFonts w:ascii="Arial" w:hAnsi="Arial"/>
          <w:sz w:val="22"/>
        </w:rPr>
        <w:t>From Longman Dictionary of Contemporary English</w:t>
      </w:r>
    </w:p>
    <w:p>
      <w:pPr>
        <w:pStyle w:val="Heading1"/>
      </w:pPr>
      <w:r>
        <w:rPr>
          <w:rFonts w:ascii="Arial" w:hAnsi="Arial"/>
          <w:color w:val="FF0000"/>
          <w:sz w:val="36"/>
        </w:rPr>
        <w:t>ˌzoological ˈgarden</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zoo</w:t>
      </w:r>
    </w:p>
    <w:p>
      <w:r>
        <w:br/>
        <w:br/>
      </w:r>
    </w:p>
    <w:p>
      <w:pPr>
        <w:pStyle w:val="Heading1"/>
      </w:pPr>
      <w:r>
        <w:rPr>
          <w:rFonts w:ascii="Arial" w:hAnsi="Arial"/>
          <w:color w:val="000000"/>
          <w:sz w:val="36"/>
        </w:rPr>
        <w:t>zoologist</w:t>
      </w:r>
    </w:p>
    <w:p>
      <w:pPr>
        <w:pStyle w:val="Heading5"/>
      </w:pPr>
      <w:r>
        <w:rPr>
          <w:rFonts w:ascii="Arial" w:hAnsi="Arial"/>
          <w:sz w:val="22"/>
        </w:rPr>
        <w:t>From Longman Dictionary of Contemporary English</w:t>
      </w:r>
    </w:p>
    <w:p>
      <w:pPr>
        <w:pStyle w:val="Heading1"/>
      </w:pPr>
      <w:r>
        <w:rPr>
          <w:rFonts w:ascii="Arial" w:hAnsi="Arial"/>
          <w:color w:val="FF0000"/>
          <w:sz w:val="36"/>
        </w:rPr>
        <w:t>zo‧ol‧o‧gist</w:t>
      </w:r>
    </w:p>
    <w:p>
      <w:pPr>
        <w:pStyle w:val="Heading4"/>
      </w:pPr>
      <w:r>
        <w:rPr>
          <w:rFonts w:ascii="Arial" w:hAnsi="Arial"/>
          <w:color w:val="000000"/>
        </w:rPr>
        <w:t xml:space="preserve"> /zuːˈɒlədʒəst, zəʊˈɒ- $ zoʊˈɑːl-/</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scientist who studies animals and their behaviour</w:t>
      </w:r>
    </w:p>
    <w:p>
      <w:r>
        <w:br/>
        <w:br/>
      </w:r>
    </w:p>
    <w:p>
      <w:pPr>
        <w:pStyle w:val="Heading1"/>
      </w:pPr>
      <w:r>
        <w:rPr>
          <w:rFonts w:ascii="Arial" w:hAnsi="Arial"/>
          <w:color w:val="000000"/>
          <w:sz w:val="36"/>
        </w:rPr>
        <w:t>zoology</w:t>
      </w:r>
    </w:p>
    <w:p>
      <w:pPr>
        <w:pStyle w:val="Heading5"/>
      </w:pPr>
      <w:r>
        <w:rPr>
          <w:rFonts w:ascii="Arial" w:hAnsi="Arial"/>
          <w:sz w:val="22"/>
        </w:rPr>
        <w:t>From Longman Dictionary of Contemporary English</w:t>
      </w:r>
    </w:p>
    <w:p>
      <w:pPr>
        <w:pStyle w:val="Heading1"/>
      </w:pPr>
      <w:r>
        <w:rPr>
          <w:rFonts w:ascii="Arial" w:hAnsi="Arial"/>
          <w:color w:val="FF0000"/>
          <w:sz w:val="36"/>
        </w:rPr>
        <w:t>zo‧ol‧o‧gy</w:t>
      </w:r>
    </w:p>
    <w:p>
      <w:pPr>
        <w:pStyle w:val="Heading4"/>
      </w:pPr>
      <w:r>
        <w:rPr>
          <w:rFonts w:ascii="Arial" w:hAnsi="Arial"/>
          <w:color w:val="000000"/>
        </w:rPr>
        <w:t xml:space="preserve"> /zuːˈɒlədʒi, zəʊˈɒ- $ zoʊˈɑːl-/</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zoological</w:t>
      </w:r>
    </w:p>
    <w:p>
      <w:r>
        <w:rPr>
          <w:rFonts w:ascii="Arial" w:hAnsi="Arial"/>
          <w:color w:val="008000"/>
        </w:rPr>
        <w:t xml:space="preserve"> adjective</w:t>
      </w:r>
    </w:p>
    <w:p>
      <w:r>
        <w:rPr>
          <w:rFonts w:ascii="Arial" w:hAnsi="Arial"/>
          <w:color w:val="008000"/>
        </w:rPr>
      </w:r>
    </w:p>
    <w:p>
      <w:r>
        <w:rPr>
          <w:rFonts w:ascii="Arial" w:hAnsi="Arial"/>
        </w:rPr>
        <w:t>the scientific study of animals and their behaviour</w:t>
      </w:r>
    </w:p>
    <w:p>
      <w:r>
        <w:br/>
        <w:br/>
      </w:r>
    </w:p>
    <w:p>
      <w:pPr>
        <w:pStyle w:val="Heading1"/>
      </w:pPr>
      <w:r>
        <w:rPr>
          <w:rFonts w:ascii="Arial" w:hAnsi="Arial"/>
          <w:color w:val="000000"/>
          <w:sz w:val="36"/>
        </w:rPr>
        <w:t>zoom</w:t>
      </w:r>
    </w:p>
    <w:p>
      <w:pPr>
        <w:pStyle w:val="Heading5"/>
      </w:pPr>
      <w:r>
        <w:rPr>
          <w:rFonts w:ascii="Arial" w:hAnsi="Arial"/>
          <w:sz w:val="22"/>
        </w:rPr>
        <w:t>From Longman Dictionary of Contemporary English</w:t>
      </w:r>
    </w:p>
    <w:p>
      <w:pPr>
        <w:pStyle w:val="Heading1"/>
      </w:pPr>
      <w:r>
        <w:rPr>
          <w:rFonts w:ascii="Arial" w:hAnsi="Arial"/>
          <w:color w:val="FF0000"/>
          <w:sz w:val="36"/>
        </w:rPr>
        <w:t>zoom</w:t>
      </w:r>
    </w:p>
    <w:p>
      <w:pPr>
        <w:pStyle w:val="Heading4"/>
      </w:pPr>
      <w:r>
        <w:rPr>
          <w:rFonts w:ascii="Arial" w:hAnsi="Arial"/>
          <w:color w:val="000000"/>
        </w:rPr>
        <w:t xml:space="preserve"> /zuːm/</w:t>
      </w:r>
    </w:p>
    <w:p>
      <w:pPr>
        <w:pStyle w:val="Heading4"/>
      </w:pPr>
      <w:r>
        <w:rPr>
          <w:rFonts w:ascii="Arial" w:hAnsi="Arial"/>
          <w:i w:val="0"/>
          <w:color w:val="008000"/>
        </w:rPr>
        <w:t xml:space="preserve"> verb</w:t>
      </w:r>
    </w:p>
    <w:p>
      <w:r>
        <w:rPr>
          <w:rFonts w:ascii="Arial" w:hAnsi="Arial"/>
          <w:color w:val="008000"/>
        </w:rPr>
        <w:t xml:space="preserve"> [intransitive]</w:t>
      </w:r>
    </w:p>
    <w:p>
      <w:r>
        <w:rPr>
          <w:rFonts w:ascii="Arial" w:hAnsi="Arial"/>
        </w:rPr>
        <w:t xml:space="preserve"> to go somewhere or do something very quickly</w:t>
      </w:r>
    </w:p>
    <w:p>
      <w:r>
        <w:br/>
        <w:br/>
      </w:r>
    </w:p>
    <w:p>
      <w:pPr>
        <w:pStyle w:val="Heading1"/>
      </w:pPr>
      <w:r>
        <w:rPr>
          <w:rFonts w:ascii="Arial" w:hAnsi="Arial"/>
          <w:color w:val="000000"/>
          <w:sz w:val="36"/>
        </w:rPr>
        <w:t>zoom in</w:t>
      </w:r>
    </w:p>
    <w:p>
      <w:pPr>
        <w:pStyle w:val="Heading5"/>
      </w:pPr>
      <w:r>
        <w:rPr>
          <w:rFonts w:ascii="Arial" w:hAnsi="Arial"/>
          <w:sz w:val="22"/>
        </w:rPr>
        <w:t>From Longman Dictionary of Contemporary English</w:t>
      </w:r>
    </w:p>
    <w:p>
      <w:pPr>
        <w:pStyle w:val="Heading4"/>
      </w:pPr>
      <w:r>
        <w:rPr>
          <w:rFonts w:ascii="Arial" w:hAnsi="Arial"/>
          <w:i w:val="0"/>
          <w:color w:val="008000"/>
        </w:rPr>
        <w:t xml:space="preserve"> phrasal verb</w:t>
      </w:r>
    </w:p>
    <w:p>
      <w:r>
        <w:rPr>
          <w:rFonts w:ascii="Arial" w:hAnsi="Arial"/>
        </w:rPr>
        <w:t>if a camera zooms in, it makes the person or thing that you are taking a picture of seem bigger and closer</w:t>
      </w:r>
    </w:p>
    <w:p>
      <w:r>
        <w:br/>
        <w:br/>
      </w:r>
    </w:p>
    <w:p>
      <w:pPr>
        <w:pStyle w:val="Heading1"/>
      </w:pPr>
      <w:r>
        <w:rPr>
          <w:rFonts w:ascii="Arial" w:hAnsi="Arial"/>
          <w:color w:val="000000"/>
          <w:sz w:val="36"/>
        </w:rPr>
        <w:t>zoom lens</w:t>
      </w:r>
    </w:p>
    <w:p>
      <w:pPr>
        <w:pStyle w:val="Heading5"/>
      </w:pPr>
      <w:r>
        <w:rPr>
          <w:rFonts w:ascii="Arial" w:hAnsi="Arial"/>
          <w:sz w:val="22"/>
        </w:rPr>
        <w:t>From Longman Dictionary of Contemporary English</w:t>
      </w:r>
    </w:p>
    <w:p>
      <w:pPr>
        <w:pStyle w:val="Heading1"/>
      </w:pPr>
      <w:r>
        <w:rPr>
          <w:rFonts w:ascii="Arial" w:hAnsi="Arial"/>
          <w:color w:val="FF0000"/>
          <w:sz w:val="36"/>
        </w:rPr>
        <w:t>ˈzoom ˌlens</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camera lens that can change from a distant to a close view</w:t>
      </w:r>
    </w:p>
    <w:p>
      <w:r>
        <w:br/>
        <w:br/>
      </w:r>
    </w:p>
    <w:p>
      <w:pPr>
        <w:pStyle w:val="Heading1"/>
      </w:pPr>
      <w:r>
        <w:rPr>
          <w:rFonts w:ascii="Arial" w:hAnsi="Arial"/>
          <w:color w:val="000000"/>
          <w:sz w:val="36"/>
        </w:rPr>
        <w:t>zoom out</w:t>
      </w:r>
    </w:p>
    <w:p>
      <w:pPr>
        <w:pStyle w:val="Heading5"/>
      </w:pPr>
      <w:r>
        <w:rPr>
          <w:rFonts w:ascii="Arial" w:hAnsi="Arial"/>
          <w:sz w:val="22"/>
        </w:rPr>
        <w:t>From Longman Dictionary of Contemporary English</w:t>
      </w:r>
    </w:p>
    <w:p>
      <w:pPr>
        <w:pStyle w:val="Heading4"/>
      </w:pPr>
      <w:r>
        <w:rPr>
          <w:rFonts w:ascii="Arial" w:hAnsi="Arial"/>
          <w:i w:val="0"/>
          <w:color w:val="008000"/>
        </w:rPr>
        <w:t xml:space="preserve"> phrasal verb</w:t>
      </w:r>
    </w:p>
    <w:p>
      <w:r>
        <w:rPr>
          <w:rFonts w:ascii="Arial" w:hAnsi="Arial"/>
        </w:rPr>
        <w:t>if a camera zooms out, it makes the person or thing that you are taking a picture of seem smaller and further away</w:t>
      </w:r>
    </w:p>
    <w:p>
      <w:r>
        <w:br/>
        <w:br/>
      </w:r>
    </w:p>
    <w:p>
      <w:pPr>
        <w:pStyle w:val="Heading1"/>
      </w:pPr>
      <w:r>
        <w:rPr>
          <w:rFonts w:ascii="Arial" w:hAnsi="Arial"/>
          <w:color w:val="000000"/>
          <w:sz w:val="36"/>
        </w:rPr>
        <w:t>zoot suit</w:t>
      </w:r>
    </w:p>
    <w:p>
      <w:pPr>
        <w:pStyle w:val="Heading5"/>
      </w:pPr>
      <w:r>
        <w:rPr>
          <w:rFonts w:ascii="Arial" w:hAnsi="Arial"/>
          <w:sz w:val="22"/>
        </w:rPr>
        <w:t>From Longman Dictionary of Contemporary English</w:t>
      </w:r>
    </w:p>
    <w:p>
      <w:pPr>
        <w:pStyle w:val="Heading1"/>
      </w:pPr>
      <w:r>
        <w:rPr>
          <w:rFonts w:ascii="Arial" w:hAnsi="Arial"/>
          <w:color w:val="FF0000"/>
          <w:sz w:val="36"/>
        </w:rPr>
        <w:t>zoot suit</w:t>
      </w:r>
    </w:p>
    <w:p>
      <w:pPr>
        <w:pStyle w:val="Heading4"/>
      </w:pPr>
      <w:r>
        <w:rPr>
          <w:rFonts w:ascii="Arial" w:hAnsi="Arial"/>
          <w:color w:val="000000"/>
        </w:rPr>
        <w:t xml:space="preserve"> /ˈzuːt suːt, -sjuːt $ -suːt/</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suit that consists of wide trousers and a jacket with wide shoulders, worn especially in the 1940s and 1950s</w:t>
      </w:r>
    </w:p>
    <w:p>
      <w:r>
        <w:br/>
        <w:br/>
      </w:r>
    </w:p>
    <w:p>
      <w:pPr>
        <w:pStyle w:val="Heading1"/>
      </w:pPr>
      <w:r>
        <w:rPr>
          <w:rFonts w:ascii="Arial" w:hAnsi="Arial"/>
          <w:color w:val="000000"/>
          <w:sz w:val="36"/>
        </w:rPr>
        <w:t>zorbing</w:t>
      </w:r>
    </w:p>
    <w:p>
      <w:pPr>
        <w:pStyle w:val="Heading5"/>
      </w:pPr>
      <w:r>
        <w:rPr>
          <w:rFonts w:ascii="Arial" w:hAnsi="Arial"/>
          <w:sz w:val="22"/>
        </w:rPr>
        <w:t>From Longman Dictionary of Contemporary English</w:t>
      </w:r>
    </w:p>
    <w:p>
      <w:pPr>
        <w:pStyle w:val="Heading1"/>
      </w:pPr>
      <w:r>
        <w:rPr>
          <w:rFonts w:ascii="Arial" w:hAnsi="Arial"/>
          <w:color w:val="FF0000"/>
          <w:sz w:val="36"/>
        </w:rPr>
        <w:t>zorb‧ing</w:t>
      </w:r>
    </w:p>
    <w:p>
      <w:pPr>
        <w:pStyle w:val="Heading4"/>
      </w:pPr>
      <w:r>
        <w:rPr>
          <w:rFonts w:ascii="Arial" w:hAnsi="Arial"/>
          <w:color w:val="000000"/>
        </w:rPr>
        <w:t xml:space="preserve"> /ˈzɔːbɪŋ $ ˈzɔːr-/</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the activity of rolling down a hill inside a very large plastic ball, for fun</w:t>
      </w:r>
    </w:p>
    <w:p>
      <w:r>
        <w:br/>
        <w:br/>
      </w:r>
    </w:p>
    <w:p>
      <w:pPr>
        <w:pStyle w:val="Heading1"/>
      </w:pPr>
      <w:r>
        <w:rPr>
          <w:rFonts w:ascii="Arial" w:hAnsi="Arial"/>
          <w:color w:val="000000"/>
          <w:sz w:val="36"/>
        </w:rPr>
        <w:t>Zoroaster</w:t>
      </w:r>
    </w:p>
    <w:p>
      <w:pPr>
        <w:pStyle w:val="Heading5"/>
      </w:pPr>
      <w:r>
        <w:rPr>
          <w:rFonts w:ascii="Arial" w:hAnsi="Arial"/>
          <w:sz w:val="22"/>
        </w:rPr>
        <w:t>From Longman Dictionary of Contemporary English</w:t>
      </w:r>
    </w:p>
    <w:p>
      <w:pPr>
        <w:pStyle w:val="Heading1"/>
      </w:pPr>
      <w:r>
        <w:rPr>
          <w:rFonts w:ascii="Arial" w:hAnsi="Arial"/>
          <w:color w:val="FF0000"/>
          <w:sz w:val="36"/>
        </w:rPr>
        <w:t>Zor‧o‧as‧ter</w:t>
      </w:r>
    </w:p>
    <w:p>
      <w:pPr>
        <w:pStyle w:val="Heading4"/>
      </w:pPr>
      <w:r>
        <w:rPr>
          <w:rFonts w:ascii="Arial" w:hAnsi="Arial"/>
          <w:color w:val="000000"/>
        </w:rPr>
        <w:t xml:space="preserve"> /ˌzɒrəʊˈæstə $ ˈzɔːrəʊæstər/</w:t>
      </w:r>
    </w:p>
    <w:p>
      <w:r>
        <w:rPr>
          <w:rFonts w:ascii="Arial" w:hAnsi="Arial"/>
        </w:rPr>
        <w:t>(?628-?551 BC) a Persian religious teacher and prophet (=someone whom people believe has been sent by God to lead and teach them) who started a new religion called Zoroastrianism</w:t>
      </w:r>
    </w:p>
    <w:p>
      <w:r>
        <w:br/>
        <w:br/>
      </w:r>
    </w:p>
    <w:p>
      <w:pPr>
        <w:pStyle w:val="Heading1"/>
      </w:pPr>
      <w:r>
        <w:rPr>
          <w:rFonts w:ascii="Arial" w:hAnsi="Arial"/>
          <w:color w:val="000000"/>
          <w:sz w:val="36"/>
        </w:rPr>
        <w:t>Zoroastrianism</w:t>
      </w:r>
    </w:p>
    <w:p>
      <w:pPr>
        <w:pStyle w:val="Heading5"/>
      </w:pPr>
      <w:r>
        <w:rPr>
          <w:rFonts w:ascii="Arial" w:hAnsi="Arial"/>
          <w:sz w:val="22"/>
        </w:rPr>
        <w:t>From Longman Dictionary of Contemporary English</w:t>
      </w:r>
    </w:p>
    <w:p>
      <w:pPr>
        <w:pStyle w:val="Heading1"/>
      </w:pPr>
      <w:r>
        <w:rPr>
          <w:rFonts w:ascii="Arial" w:hAnsi="Arial"/>
          <w:color w:val="FF0000"/>
          <w:sz w:val="36"/>
        </w:rPr>
        <w:t>Zor‧o‧as‧tri‧a‧nis‧m</w:t>
      </w:r>
    </w:p>
    <w:p>
      <w:pPr>
        <w:pStyle w:val="Heading4"/>
      </w:pPr>
      <w:r>
        <w:rPr>
          <w:rFonts w:ascii="Arial" w:hAnsi="Arial"/>
          <w:color w:val="000000"/>
        </w:rPr>
        <w:t xml:space="preserve"> /ˌzɒrəʊˈæstriənɪzəm $ ˌzɔːrəʊ-/</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Zoroastrian</w:t>
      </w:r>
    </w:p>
    <w:p>
      <w:r>
        <w:rPr>
          <w:rFonts w:ascii="Arial" w:hAnsi="Arial"/>
          <w:color w:val="008000"/>
        </w:rPr>
        <w:t xml:space="preserve"> adjective</w:t>
      </w:r>
    </w:p>
    <w:p>
      <w:r>
        <w:rPr>
          <w:rFonts w:ascii="Arial" w:hAnsi="Arial"/>
          <w:color w:val="008000"/>
        </w:rPr>
      </w:r>
    </w:p>
    <w:p>
      <w:r>
        <w:rPr>
          <w:rFonts w:ascii="Arial" w:hAnsi="Arial"/>
        </w:rPr>
        <w:t>an ancient religion from Persia (=modern Iran), whose followers believe that there is a continual battle between the forces of good (or light) and the forces of evil (or darkness), but that good will win in the end and humans must help this to happen. The religion is now practised by only a small number of people, most of whom are Parsees living in India.</w:t>
      </w:r>
    </w:p>
    <w:p>
      <w:r>
        <w:br/>
        <w:br/>
      </w:r>
    </w:p>
    <w:p>
      <w:pPr>
        <w:pStyle w:val="Heading1"/>
      </w:pPr>
      <w:r>
        <w:rPr>
          <w:rFonts w:ascii="Arial" w:hAnsi="Arial"/>
          <w:color w:val="000000"/>
          <w:sz w:val="36"/>
        </w:rPr>
        <w:t>Zorro</w:t>
      </w:r>
    </w:p>
    <w:p>
      <w:pPr>
        <w:pStyle w:val="Heading5"/>
      </w:pPr>
      <w:r>
        <w:rPr>
          <w:rFonts w:ascii="Arial" w:hAnsi="Arial"/>
          <w:sz w:val="22"/>
        </w:rPr>
        <w:t>From Longman Dictionary of Contemporary English</w:t>
      </w:r>
    </w:p>
    <w:p>
      <w:pPr>
        <w:pStyle w:val="Heading1"/>
      </w:pPr>
      <w:r>
        <w:rPr>
          <w:rFonts w:ascii="Arial" w:hAnsi="Arial"/>
          <w:color w:val="FF0000"/>
          <w:sz w:val="36"/>
        </w:rPr>
        <w:t>Zor‧ro</w:t>
      </w:r>
    </w:p>
    <w:p>
      <w:pPr>
        <w:pStyle w:val="Heading4"/>
      </w:pPr>
      <w:r>
        <w:rPr>
          <w:rFonts w:ascii="Arial" w:hAnsi="Arial"/>
          <w:color w:val="000000"/>
        </w:rPr>
        <w:t xml:space="preserve"> /ˈzɒrəʊ $ ˈzɔː-/</w:t>
      </w:r>
    </w:p>
    <w:p>
      <w:r>
        <w:rPr>
          <w:rFonts w:ascii="Arial" w:hAnsi="Arial"/>
        </w:rPr>
        <w:t>a character in a series of old US films and television programmes who wore a black mask, and protected people from crime. He rode a horse and is known especially for writing the letter ‘Z’ on things and for writing it in the air with his sword.</w:t>
      </w:r>
    </w:p>
    <w:p>
      <w:r>
        <w:br/>
        <w:br/>
      </w:r>
    </w:p>
    <w:p>
      <w:pPr>
        <w:pStyle w:val="Heading1"/>
      </w:pPr>
      <w:r>
        <w:rPr>
          <w:rFonts w:ascii="Arial" w:hAnsi="Arial"/>
          <w:color w:val="000000"/>
          <w:sz w:val="36"/>
        </w:rPr>
        <w:t>zucchini</w:t>
      </w:r>
    </w:p>
    <w:p>
      <w:pPr>
        <w:pStyle w:val="Heading5"/>
      </w:pPr>
      <w:r>
        <w:rPr>
          <w:rFonts w:ascii="Arial" w:hAnsi="Arial"/>
          <w:sz w:val="22"/>
        </w:rPr>
        <w:t>From Longman Dictionary of Contemporary English</w:t>
      </w:r>
    </w:p>
    <w:p>
      <w:pPr>
        <w:pStyle w:val="Heading1"/>
      </w:pPr>
      <w:r>
        <w:rPr>
          <w:rFonts w:ascii="Arial" w:hAnsi="Arial"/>
          <w:color w:val="FF0000"/>
          <w:sz w:val="36"/>
        </w:rPr>
        <w:t>zuc‧chi‧ni</w:t>
      </w:r>
    </w:p>
    <w:p>
      <w:pPr>
        <w:pStyle w:val="Heading4"/>
      </w:pPr>
      <w:r>
        <w:rPr>
          <w:rFonts w:ascii="Arial" w:hAnsi="Arial"/>
          <w:color w:val="000000"/>
        </w:rPr>
        <w:t xml:space="preserve"> /zʊˈkiːni/</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 xml:space="preserve"> a long vegetable with a dark green skin</w:t>
      </w:r>
    </w:p>
    <w:p>
      <w:r>
        <w:br/>
        <w:br/>
      </w:r>
    </w:p>
    <w:p>
      <w:pPr>
        <w:pStyle w:val="Heading1"/>
      </w:pPr>
      <w:r>
        <w:rPr>
          <w:rFonts w:ascii="Arial" w:hAnsi="Arial"/>
          <w:color w:val="000000"/>
          <w:sz w:val="36"/>
        </w:rPr>
        <w:t>Zulu</w:t>
      </w:r>
    </w:p>
    <w:p>
      <w:pPr>
        <w:pStyle w:val="Heading5"/>
      </w:pPr>
      <w:r>
        <w:rPr>
          <w:rFonts w:ascii="Arial" w:hAnsi="Arial"/>
          <w:sz w:val="22"/>
        </w:rPr>
        <w:t>From Longman Dictionary of Contemporary English</w:t>
      </w:r>
    </w:p>
    <w:p>
      <w:pPr>
        <w:pStyle w:val="Heading1"/>
      </w:pPr>
      <w:r>
        <w:rPr>
          <w:rFonts w:ascii="Arial" w:hAnsi="Arial"/>
          <w:color w:val="FF0000"/>
          <w:sz w:val="36"/>
        </w:rPr>
        <w:t>Zu‧lu</w:t>
      </w:r>
    </w:p>
    <w:p>
      <w:pPr>
        <w:pStyle w:val="Heading4"/>
      </w:pPr>
      <w:r>
        <w:rPr>
          <w:rFonts w:ascii="Arial" w:hAnsi="Arial"/>
          <w:color w:val="000000"/>
        </w:rPr>
        <w:t xml:space="preserve"> /ˈzuːluː/</w:t>
      </w:r>
    </w:p>
    <w:p>
      <w:pPr>
        <w:pStyle w:val="Heading4"/>
      </w:pPr>
      <w:r>
        <w:rPr>
          <w:rFonts w:ascii="Arial" w:hAnsi="Arial"/>
          <w:i w:val="0"/>
          <w:color w:val="008000"/>
        </w:rPr>
        <w:t xml:space="preserve"> noun</w:t>
      </w:r>
    </w:p>
    <w:p>
      <w:r>
        <w:rPr>
          <w:rFonts w:ascii="Arial" w:hAnsi="Arial"/>
          <w:color w:val="008000"/>
        </w:rPr>
        <w:t>[countable]</w:t>
      </w:r>
    </w:p>
    <w:p>
      <w:r>
        <w:rPr>
          <w:rFonts w:ascii="Arial" w:hAnsi="Arial"/>
        </w:rPr>
        <w:t>Zulu</w:t>
      </w:r>
    </w:p>
    <w:p>
      <w:r>
        <w:rPr>
          <w:rFonts w:ascii="Arial" w:hAnsi="Arial"/>
          <w:color w:val="008000"/>
        </w:rPr>
        <w:t xml:space="preserve"> adjective</w:t>
      </w:r>
    </w:p>
    <w:p>
      <w:r>
        <w:rPr>
          <w:rFonts w:ascii="Arial" w:hAnsi="Arial"/>
          <w:color w:val="008000"/>
        </w:rPr>
      </w:r>
    </w:p>
    <w:p>
      <w:r>
        <w:rPr>
          <w:rFonts w:ascii="Arial" w:hAnsi="Arial"/>
        </w:rPr>
        <w:t xml:space="preserve"> someone who belongs to a race of black people who live in South Africa</w:t>
      </w:r>
    </w:p>
    <w:p>
      <w:r>
        <w:br/>
        <w:br/>
      </w:r>
    </w:p>
    <w:p>
      <w:pPr>
        <w:pStyle w:val="Heading1"/>
      </w:pPr>
      <w:r>
        <w:rPr>
          <w:rFonts w:ascii="Arial" w:hAnsi="Arial"/>
          <w:color w:val="000000"/>
          <w:sz w:val="36"/>
        </w:rPr>
        <w:t>Zululand</w:t>
      </w:r>
    </w:p>
    <w:p>
      <w:pPr>
        <w:pStyle w:val="Heading5"/>
      </w:pPr>
      <w:r>
        <w:rPr>
          <w:rFonts w:ascii="Arial" w:hAnsi="Arial"/>
          <w:sz w:val="22"/>
        </w:rPr>
        <w:t>From Longman Dictionary of Contemporary English</w:t>
      </w:r>
    </w:p>
    <w:p>
      <w:pPr>
        <w:pStyle w:val="Heading1"/>
      </w:pPr>
      <w:r>
        <w:rPr>
          <w:rFonts w:ascii="Arial" w:hAnsi="Arial"/>
          <w:color w:val="FF0000"/>
          <w:sz w:val="36"/>
        </w:rPr>
        <w:t>Zul‧u‧land</w:t>
      </w:r>
    </w:p>
    <w:p>
      <w:pPr>
        <w:pStyle w:val="Heading4"/>
      </w:pPr>
      <w:r>
        <w:rPr>
          <w:rFonts w:ascii="Arial" w:hAnsi="Arial"/>
          <w:color w:val="000000"/>
        </w:rPr>
        <w:t xml:space="preserve"> /ˈzuːluːlænd/</w:t>
      </w:r>
    </w:p>
    <w:p>
      <w:r>
        <w:rPr>
          <w:rFonts w:ascii="Arial" w:hAnsi="Arial"/>
        </w:rPr>
        <w:t>an area in the northeastern part of South Africa which is the original home of the Zulu people. The area is now part of the South African province of KwaZulu Natal.</w:t>
      </w:r>
    </w:p>
    <w:p>
      <w:r>
        <w:br/>
        <w:br/>
      </w:r>
    </w:p>
    <w:p>
      <w:pPr>
        <w:pStyle w:val="Heading1"/>
      </w:pPr>
      <w:r>
        <w:rPr>
          <w:rFonts w:ascii="Arial" w:hAnsi="Arial"/>
          <w:color w:val="000000"/>
          <w:sz w:val="36"/>
        </w:rPr>
        <w:t>Zuma, Jacob</w:t>
      </w:r>
    </w:p>
    <w:p>
      <w:pPr>
        <w:pStyle w:val="Heading5"/>
      </w:pPr>
      <w:r>
        <w:rPr>
          <w:rFonts w:ascii="Arial" w:hAnsi="Arial"/>
          <w:sz w:val="22"/>
        </w:rPr>
        <w:t>From Longman Dictionary of Contemporary English</w:t>
      </w:r>
    </w:p>
    <w:p>
      <w:pPr>
        <w:pStyle w:val="Heading1"/>
      </w:pPr>
      <w:r>
        <w:rPr>
          <w:rFonts w:ascii="Arial" w:hAnsi="Arial"/>
          <w:color w:val="FF0000"/>
          <w:sz w:val="36"/>
        </w:rPr>
        <w:t>Zu‧ma, Ja‧cob</w:t>
      </w:r>
    </w:p>
    <w:p>
      <w:pPr>
        <w:pStyle w:val="Heading4"/>
      </w:pPr>
      <w:r>
        <w:rPr>
          <w:rFonts w:ascii="Arial" w:hAnsi="Arial"/>
          <w:color w:val="000000"/>
        </w:rPr>
        <w:t xml:space="preserve"> /ˈzuːmə, ˈdʒeɪkəb/</w:t>
      </w:r>
    </w:p>
    <w:p>
      <w:r>
        <w:rPr>
          <w:rFonts w:ascii="Arial" w:hAnsi="Arial"/>
        </w:rPr>
        <w:t>(1942-) a politician who became president of South Africa in 2009. He was elected president of the African National Congress (ANC) in 2007. During the Apartheid years he was sent to prison for ten years in 1963. He spent this time on Robben Island where Nelson Mandela was also kept in prison. He spent long periods during the 1970s and 1980s in exile  (=forced to live outside his own country), but returned to South Africa in 1990.</w:t>
      </w:r>
    </w:p>
    <w:p>
      <w:r>
        <w:br/>
        <w:br/>
      </w:r>
    </w:p>
    <w:p>
      <w:pPr>
        <w:pStyle w:val="Heading1"/>
      </w:pPr>
      <w:r>
        <w:rPr>
          <w:rFonts w:ascii="Arial" w:hAnsi="Arial"/>
          <w:color w:val="000000"/>
          <w:sz w:val="36"/>
        </w:rPr>
        <w:t>Zumba</w:t>
      </w:r>
    </w:p>
    <w:p>
      <w:pPr>
        <w:pStyle w:val="Heading5"/>
      </w:pPr>
      <w:r>
        <w:rPr>
          <w:rFonts w:ascii="Arial" w:hAnsi="Arial"/>
          <w:sz w:val="22"/>
        </w:rPr>
        <w:t>From Longman Dictionary of Contemporary English</w:t>
      </w:r>
    </w:p>
    <w:p>
      <w:pPr>
        <w:pStyle w:val="Heading1"/>
      </w:pPr>
      <w:r>
        <w:rPr>
          <w:rFonts w:ascii="Arial" w:hAnsi="Arial"/>
          <w:color w:val="FF0000"/>
          <w:sz w:val="36"/>
        </w:rPr>
        <w:t>Zum‧ba</w:t>
      </w:r>
    </w:p>
    <w:p>
      <w:pPr>
        <w:pStyle w:val="Heading4"/>
      </w:pPr>
      <w:r>
        <w:rPr>
          <w:rFonts w:ascii="Arial" w:hAnsi="Arial"/>
          <w:color w:val="000000"/>
        </w:rPr>
        <w:t xml:space="preserve"> /ˈzʊmbə/</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a type of exercise that includes dance movements and is done to Latin American music</w:t>
      </w:r>
    </w:p>
    <w:p>
      <w:r>
        <w:br/>
        <w:br/>
      </w:r>
    </w:p>
    <w:p>
      <w:pPr>
        <w:pStyle w:val="Heading1"/>
      </w:pPr>
      <w:r>
        <w:rPr>
          <w:rFonts w:ascii="Arial" w:hAnsi="Arial"/>
          <w:color w:val="000000"/>
          <w:sz w:val="36"/>
        </w:rPr>
        <w:t>Zuni, Zuñi</w:t>
      </w:r>
    </w:p>
    <w:p>
      <w:pPr>
        <w:pStyle w:val="Heading5"/>
      </w:pPr>
      <w:r>
        <w:rPr>
          <w:rFonts w:ascii="Arial" w:hAnsi="Arial"/>
          <w:sz w:val="22"/>
        </w:rPr>
        <w:t>From Longman Dictionary of Contemporary English</w:t>
      </w:r>
    </w:p>
    <w:p>
      <w:pPr>
        <w:pStyle w:val="Heading1"/>
      </w:pPr>
      <w:r>
        <w:rPr>
          <w:rFonts w:ascii="Arial" w:hAnsi="Arial"/>
          <w:color w:val="FF0000"/>
          <w:sz w:val="36"/>
        </w:rPr>
        <w:t>Zu‧ni, Zuñi</w:t>
      </w:r>
    </w:p>
    <w:p>
      <w:pPr>
        <w:pStyle w:val="Heading4"/>
      </w:pPr>
      <w:r>
        <w:rPr>
          <w:rFonts w:ascii="Arial" w:hAnsi="Arial"/>
          <w:color w:val="000000"/>
        </w:rPr>
        <w:t xml:space="preserve"> /ˈzuːni/</w:t>
      </w:r>
    </w:p>
    <w:p>
      <w:pPr>
        <w:pStyle w:val="Heading4"/>
      </w:pPr>
      <w:r>
        <w:rPr>
          <w:rFonts w:ascii="Arial" w:hAnsi="Arial"/>
          <w:i w:val="0"/>
          <w:color w:val="008000"/>
        </w:rPr>
        <w:t xml:space="preserve"> noun</w:t>
      </w:r>
    </w:p>
    <w:p>
      <w:r>
        <w:rPr>
          <w:rFonts w:ascii="Arial" w:hAnsi="Arial"/>
          <w:color w:val="008000"/>
        </w:rPr>
        <w:t>[countable]</w:t>
      </w:r>
    </w:p>
    <w:p>
      <w:r>
        <w:rPr>
          <w:rFonts w:ascii="Arial" w:hAnsi="Arial"/>
        </w:rPr>
        <w:t>Zuñi</w:t>
      </w:r>
    </w:p>
    <w:p>
      <w:r>
        <w:rPr>
          <w:rFonts w:ascii="Arial" w:hAnsi="Arial"/>
          <w:color w:val="008000"/>
        </w:rPr>
        <w:t xml:space="preserve"> adjective</w:t>
      </w:r>
    </w:p>
    <w:p>
      <w:r>
        <w:rPr>
          <w:rFonts w:ascii="Arial" w:hAnsi="Arial"/>
          <w:color w:val="008000"/>
        </w:rPr>
      </w:r>
    </w:p>
    <w:p>
      <w:r>
        <w:rPr>
          <w:rFonts w:ascii="Arial" w:hAnsi="Arial"/>
        </w:rPr>
        <w:t xml:space="preserve"> a member of this tribe</w:t>
      </w:r>
    </w:p>
    <w:p>
      <w:r>
        <w:br/>
        <w:br/>
      </w:r>
    </w:p>
    <w:p>
      <w:pPr>
        <w:pStyle w:val="Heading1"/>
      </w:pPr>
      <w:r>
        <w:rPr>
          <w:rFonts w:ascii="Arial" w:hAnsi="Arial"/>
          <w:color w:val="000000"/>
          <w:sz w:val="36"/>
        </w:rPr>
        <w:t>Zürich</w:t>
      </w:r>
    </w:p>
    <w:p>
      <w:pPr>
        <w:pStyle w:val="Heading5"/>
      </w:pPr>
      <w:r>
        <w:rPr>
          <w:rFonts w:ascii="Arial" w:hAnsi="Arial"/>
          <w:sz w:val="22"/>
        </w:rPr>
        <w:t>From Longman Dictionary of Contemporary English</w:t>
      </w:r>
    </w:p>
    <w:p>
      <w:pPr>
        <w:pStyle w:val="Heading1"/>
      </w:pPr>
      <w:r>
        <w:rPr>
          <w:rFonts w:ascii="Arial" w:hAnsi="Arial"/>
          <w:color w:val="FF0000"/>
          <w:sz w:val="36"/>
        </w:rPr>
        <w:t>Zü‧rich</w:t>
      </w:r>
    </w:p>
    <w:p>
      <w:pPr>
        <w:pStyle w:val="Heading4"/>
      </w:pPr>
      <w:r>
        <w:rPr>
          <w:rFonts w:ascii="Arial" w:hAnsi="Arial"/>
          <w:color w:val="000000"/>
        </w:rPr>
        <w:t xml:space="preserve"> /ˈzjʊərɪk $ ˈzʊər-/</w:t>
      </w:r>
    </w:p>
    <w:p>
      <w:r>
        <w:rPr>
          <w:rFonts w:ascii="Arial" w:hAnsi="Arial"/>
        </w:rPr>
        <w:t>a city in Switzerland which is an important international centre for banking</w:t>
      </w:r>
    </w:p>
    <w:p>
      <w:r>
        <w:br/>
        <w:br/>
      </w:r>
    </w:p>
    <w:p>
      <w:pPr>
        <w:pStyle w:val="Heading1"/>
      </w:pPr>
      <w:r>
        <w:rPr>
          <w:rFonts w:ascii="Arial" w:hAnsi="Arial"/>
          <w:color w:val="000000"/>
          <w:sz w:val="36"/>
        </w:rPr>
        <w:t>zwieback</w:t>
      </w:r>
    </w:p>
    <w:p>
      <w:pPr>
        <w:pStyle w:val="Heading5"/>
      </w:pPr>
      <w:r>
        <w:rPr>
          <w:rFonts w:ascii="Arial" w:hAnsi="Arial"/>
          <w:sz w:val="22"/>
        </w:rPr>
        <w:t>From Longman Dictionary of Contemporary English</w:t>
      </w:r>
    </w:p>
    <w:p>
      <w:pPr>
        <w:pStyle w:val="Heading1"/>
      </w:pPr>
      <w:r>
        <w:rPr>
          <w:rFonts w:ascii="Arial" w:hAnsi="Arial"/>
          <w:color w:val="FF0000"/>
          <w:sz w:val="36"/>
        </w:rPr>
        <w:t>zwie‧back</w:t>
      </w:r>
    </w:p>
    <w:p>
      <w:pPr>
        <w:pStyle w:val="Heading4"/>
      </w:pPr>
      <w:r>
        <w:rPr>
          <w:rFonts w:ascii="Arial" w:hAnsi="Arial"/>
          <w:color w:val="000000"/>
        </w:rPr>
        <w:t xml:space="preserve"> /ˈzwiːbæk $ ˈzwaɪ-/</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 xml:space="preserve"> a type of hard dry bread, often given to babies</w:t>
      </w:r>
    </w:p>
    <w:p>
      <w:r>
        <w:br/>
        <w:br/>
      </w:r>
    </w:p>
    <w:p>
      <w:pPr>
        <w:pStyle w:val="Heading1"/>
      </w:pPr>
      <w:r>
        <w:rPr>
          <w:rFonts w:ascii="Arial" w:hAnsi="Arial"/>
          <w:color w:val="000000"/>
          <w:sz w:val="36"/>
        </w:rPr>
        <w:t>zydeco</w:t>
      </w:r>
    </w:p>
    <w:p>
      <w:pPr>
        <w:pStyle w:val="Heading5"/>
      </w:pPr>
      <w:r>
        <w:rPr>
          <w:rFonts w:ascii="Arial" w:hAnsi="Arial"/>
          <w:sz w:val="22"/>
        </w:rPr>
        <w:t>From Longman Dictionary of Contemporary English</w:t>
      </w:r>
    </w:p>
    <w:p>
      <w:pPr>
        <w:pStyle w:val="Heading1"/>
      </w:pPr>
      <w:r>
        <w:rPr>
          <w:rFonts w:ascii="Arial" w:hAnsi="Arial"/>
          <w:color w:val="FF0000"/>
          <w:sz w:val="36"/>
        </w:rPr>
        <w:t>zy‧de‧co</w:t>
      </w:r>
    </w:p>
    <w:p>
      <w:pPr>
        <w:pStyle w:val="Heading4"/>
      </w:pPr>
      <w:r>
        <w:rPr>
          <w:rFonts w:ascii="Arial" w:hAnsi="Arial"/>
          <w:color w:val="000000"/>
        </w:rPr>
        <w:t xml:space="preserve"> /ˈzaɪdəkəʊ $ -koʊ/</w:t>
      </w:r>
    </w:p>
    <w:p>
      <w:pPr>
        <w:pStyle w:val="Heading4"/>
      </w:pPr>
      <w:r>
        <w:rPr>
          <w:rFonts w:ascii="Arial" w:hAnsi="Arial"/>
          <w:i w:val="0"/>
          <w:color w:val="008000"/>
        </w:rPr>
        <w:t xml:space="preserve"> noun</w:t>
      </w:r>
    </w:p>
    <w:p>
      <w:r>
        <w:rPr>
          <w:rFonts w:ascii="Arial" w:hAnsi="Arial"/>
          <w:color w:val="008000"/>
        </w:rPr>
        <w:t xml:space="preserve"> [uncountable]</w:t>
      </w:r>
    </w:p>
    <w:p>
      <w:r>
        <w:rPr>
          <w:rFonts w:ascii="Arial" w:hAnsi="Arial"/>
        </w:rPr>
        <w:t>a type of Cajun music that is popular in southern Louisiana that combines the styles of French and Caribbean music with the blues</w:t>
      </w:r>
    </w:p>
    <w:p>
      <w:r>
        <w:br/>
        <w:br/>
      </w:r>
    </w:p>
    <w:p>
      <w:pPr>
        <w:pStyle w:val="Heading1"/>
      </w:pPr>
      <w:r>
        <w:rPr>
          <w:rFonts w:ascii="Arial" w:hAnsi="Arial"/>
          <w:color w:val="000000"/>
          <w:sz w:val="36"/>
        </w:rPr>
        <w:t>zygote</w:t>
      </w:r>
    </w:p>
    <w:p>
      <w:pPr>
        <w:pStyle w:val="Heading5"/>
      </w:pPr>
      <w:r>
        <w:rPr>
          <w:rFonts w:ascii="Arial" w:hAnsi="Arial"/>
          <w:sz w:val="22"/>
        </w:rPr>
        <w:t>From Longman Dictionary of Contemporary English</w:t>
      </w:r>
    </w:p>
    <w:p>
      <w:pPr>
        <w:pStyle w:val="Heading1"/>
      </w:pPr>
      <w:r>
        <w:rPr>
          <w:rFonts w:ascii="Arial" w:hAnsi="Arial"/>
          <w:color w:val="FF0000"/>
          <w:sz w:val="36"/>
        </w:rPr>
        <w:t>zy‧gote</w:t>
      </w:r>
    </w:p>
    <w:p>
      <w:pPr>
        <w:pStyle w:val="Heading4"/>
      </w:pPr>
      <w:r>
        <w:rPr>
          <w:rFonts w:ascii="Arial" w:hAnsi="Arial"/>
          <w:color w:val="000000"/>
        </w:rPr>
        <w:t xml:space="preserve"> /ˈzaɪɡəʊt $ -ɡoʊt/</w:t>
      </w:r>
    </w:p>
    <w:p>
      <w:pPr>
        <w:pStyle w:val="Heading4"/>
      </w:pPr>
      <w:r>
        <w:rPr>
          <w:rFonts w:ascii="Arial" w:hAnsi="Arial"/>
          <w:i w:val="0"/>
          <w:color w:val="008000"/>
        </w:rPr>
        <w:t xml:space="preserve"> noun</w:t>
      </w:r>
    </w:p>
    <w:p>
      <w:r>
        <w:rPr>
          <w:rFonts w:ascii="Arial" w:hAnsi="Arial"/>
          <w:color w:val="008000"/>
        </w:rPr>
        <w:t xml:space="preserve"> [countable]</w:t>
      </w:r>
    </w:p>
    <w:p>
      <w:r>
        <w:rPr>
          <w:rFonts w:ascii="Arial" w:hAnsi="Arial"/>
        </w:rPr>
        <w:t>a cell that is formed when an egg is fertilized</w:t>
      </w:r>
    </w:p>
    <w:p>
      <w:r>
        <w:br/>
        <w:br/>
      </w:r>
    </w:p>
    <w:p>
      <w:pPr>
        <w:pStyle w:val="Heading1"/>
      </w:pPr>
      <w:r>
        <w:rPr>
          <w:rFonts w:ascii="Arial" w:hAnsi="Arial"/>
          <w:color w:val="000000"/>
          <w:sz w:val="36"/>
        </w:rPr>
        <w:t>Zzz</w:t>
      </w:r>
    </w:p>
    <w:p>
      <w:pPr>
        <w:pStyle w:val="Heading5"/>
      </w:pPr>
      <w:r>
        <w:rPr>
          <w:rFonts w:ascii="Arial" w:hAnsi="Arial"/>
          <w:sz w:val="22"/>
        </w:rPr>
        <w:t>From Longman Dictionary of Contemporary English</w:t>
      </w:r>
    </w:p>
    <w:p>
      <w:pPr>
        <w:pStyle w:val="Heading1"/>
      </w:pPr>
      <w:r>
        <w:rPr>
          <w:rFonts w:ascii="Arial" w:hAnsi="Arial"/>
          <w:color w:val="FF0000"/>
          <w:sz w:val="36"/>
        </w:rPr>
        <w:t>Zzz</w:t>
      </w:r>
    </w:p>
    <w:p>
      <w:r>
        <w:rPr>
          <w:rFonts w:ascii="Arial" w:hAnsi="Arial"/>
        </w:rPr>
        <w:t>used in writing to represent sleep</w:t>
      </w:r>
    </w:p>
    <w:p>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exact"/>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